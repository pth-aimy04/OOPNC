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F73F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LAB4</w:t>
      </w:r>
    </w:p>
    <w:p w14:paraId="38E16D3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Thực hành 1: Tạo kết nối giữa Winform và CSDL.</w:t>
      </w:r>
    </w:p>
    <w:p w14:paraId="023A68A1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572000" cy="3028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E7F8">
      <w:pPr>
        <w:rPr>
          <w:rFonts w:hint="default"/>
        </w:rPr>
      </w:pPr>
      <w:r>
        <w:rPr>
          <w:rFonts w:hint="default"/>
        </w:rPr>
        <w:t>Tiếp theo, trong VS, check trong TOOLS/Connect to database…</w:t>
      </w:r>
    </w:p>
    <w:p w14:paraId="4E4D1CCB">
      <w:pPr>
        <w:jc w:val="center"/>
      </w:pPr>
      <w:r>
        <w:drawing>
          <wp:inline distT="0" distB="0" distL="114300" distR="114300">
            <wp:extent cx="2162810" cy="17043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608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ô ServerName nhập tên Server Name đã kết nối ở SQL server -&gt; Trng ô Select or enter a database name: chọn CSDL đã tạo</w:t>
      </w:r>
    </w:p>
    <w:p w14:paraId="45FBB35E">
      <w:pPr>
        <w:jc w:val="center"/>
      </w:pPr>
      <w:r>
        <w:drawing>
          <wp:inline distT="0" distB="0" distL="114300" distR="114300">
            <wp:extent cx="2523490" cy="2961640"/>
            <wp:effectExtent l="9525" t="9525" r="1968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96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917D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Tiếp theo chọn Advanced… để lấy chuỗi kết nối -&gt; bấm Ok</w:t>
      </w:r>
    </w:p>
    <w:p w14:paraId="5A9789CC">
      <w:pPr>
        <w:jc w:val="center"/>
      </w:pPr>
      <w:r>
        <w:drawing>
          <wp:inline distT="0" distB="0" distL="114300" distR="114300">
            <wp:extent cx="3401060" cy="4050665"/>
            <wp:effectExtent l="9525" t="9525" r="1841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4050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EAE6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Tiếp tục chọn Test Connection để kiểm tra kết nối -&gt; Nhấn OK để đóng hộp thoại Add Connection.</w:t>
      </w:r>
    </w:p>
    <w:p w14:paraId="775FBE4A">
      <w:pPr>
        <w:jc w:val="center"/>
      </w:pPr>
      <w:r>
        <w:drawing>
          <wp:inline distT="0" distB="0" distL="114300" distR="114300">
            <wp:extent cx="3477260" cy="4112260"/>
            <wp:effectExtent l="9525" t="9525" r="184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4112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3CC7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Server Explorer kiểm tra database đã kết chưa:</w:t>
      </w:r>
    </w:p>
    <w:p w14:paraId="32E3E22D">
      <w:pPr>
        <w:jc w:val="center"/>
        <w:rPr>
          <w:rFonts w:hint="default"/>
        </w:rPr>
      </w:pPr>
      <w:r>
        <w:drawing>
          <wp:inline distT="0" distB="0" distL="114300" distR="114300">
            <wp:extent cx="296227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0BA1">
      <w:pPr>
        <w:rPr>
          <w:rFonts w:hint="default"/>
          <w:lang w:val="en-US"/>
        </w:rPr>
      </w:pPr>
      <w:r>
        <w:rPr>
          <w:rFonts w:hint="default"/>
          <w:lang w:val="en-US"/>
        </w:rPr>
        <w:t>Tiếp theo, vào ToolBox và thiết kế form:</w:t>
      </w:r>
    </w:p>
    <w:tbl>
      <w:tblPr>
        <w:tblStyle w:val="111"/>
        <w:tblW w:w="9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0"/>
        <w:gridCol w:w="2259"/>
        <w:gridCol w:w="2116"/>
        <w:gridCol w:w="2843"/>
      </w:tblGrid>
      <w:tr w14:paraId="7AB22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789" w:hRule="atLeast"/>
        </w:trPr>
        <w:tc>
          <w:tcPr>
            <w:tcW w:w="1900" w:type="dxa"/>
            <w:shd w:val="clear" w:color="auto" w:fill="auto"/>
            <w:vAlign w:val="center"/>
          </w:tcPr>
          <w:p w14:paraId="53F561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Theme="minorEastAsia" w:cstheme="minorBidi"/>
                <w:b/>
                <w:bCs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Control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3E425B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Theme="minorEastAsia" w:cstheme="minorBidi"/>
                <w:b/>
                <w:bCs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Text hiển thị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3AF19C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Theme="minorEastAsia" w:cstheme="minorBidi"/>
                <w:b/>
                <w:bCs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 (trong Properties)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3BDEBA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Theme="minorEastAsia" w:cstheme="minorBidi"/>
                <w:b/>
                <w:bCs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Ghi chú</w:t>
            </w:r>
          </w:p>
        </w:tc>
      </w:tr>
      <w:tr w14:paraId="2A9F8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753" w:hRule="atLeast"/>
        </w:trPr>
        <w:tc>
          <w:tcPr>
            <w:tcW w:w="1900" w:type="dxa"/>
            <w:shd w:val="clear" w:color="auto" w:fill="auto"/>
            <w:vAlign w:val="center"/>
          </w:tcPr>
          <w:p w14:paraId="2CCD6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Label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617DBC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4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KẾT NỐI CƠ SỞ DỮ LIỆU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02F64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lblTitle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0CA828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Font to, đậm</w:t>
            </w:r>
          </w:p>
        </w:tc>
      </w:tr>
      <w:tr w14:paraId="76F49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98" w:hRule="atLeast"/>
        </w:trPr>
        <w:tc>
          <w:tcPr>
            <w:tcW w:w="1900" w:type="dxa"/>
            <w:shd w:val="clear" w:color="auto" w:fill="auto"/>
            <w:vAlign w:val="center"/>
          </w:tcPr>
          <w:p w14:paraId="108F8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Button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6D77C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4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Mở kết nối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7AB83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btnMoKetNoi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25DB2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Dùng để mở kết nối</w:t>
            </w:r>
          </w:p>
        </w:tc>
      </w:tr>
      <w:tr w14:paraId="311D0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491" w:hRule="atLeast"/>
        </w:trPr>
        <w:tc>
          <w:tcPr>
            <w:tcW w:w="1900" w:type="dxa"/>
            <w:shd w:val="clear" w:color="auto" w:fill="auto"/>
            <w:vAlign w:val="center"/>
          </w:tcPr>
          <w:p w14:paraId="2C06D1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Button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5FC6F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4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Đóng kết nối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3AEC9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btnDongKetNoi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7045A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Dùng để đóng kết nối</w:t>
            </w:r>
          </w:p>
        </w:tc>
      </w:tr>
      <w:tr w14:paraId="24EEE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789" w:hRule="atLeast"/>
        </w:trPr>
        <w:tc>
          <w:tcPr>
            <w:tcW w:w="1900" w:type="dxa"/>
            <w:shd w:val="clear" w:color="auto" w:fill="auto"/>
            <w:vAlign w:val="center"/>
          </w:tcPr>
          <w:p w14:paraId="0D9041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Label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6AA02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4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Trạng thái: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14F02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lblStatus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62098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Hiển thị “Đã kết nối / Đã đóng”</w:t>
            </w:r>
          </w:p>
        </w:tc>
      </w:tr>
      <w:tr w14:paraId="67D9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5" w:hRule="atLeast"/>
        </w:trPr>
        <w:tc>
          <w:tcPr>
            <w:tcW w:w="1900" w:type="dxa"/>
            <w:shd w:val="clear" w:color="auto" w:fill="auto"/>
            <w:vAlign w:val="center"/>
          </w:tcPr>
          <w:p w14:paraId="1109A3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Style w:val="9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TextBox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3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(optional)</w:t>
            </w:r>
          </w:p>
        </w:tc>
        <w:tc>
          <w:tcPr>
            <w:tcW w:w="2259" w:type="dxa"/>
            <w:shd w:val="clear" w:color="auto" w:fill="auto"/>
            <w:vAlign w:val="center"/>
          </w:tcPr>
          <w:p w14:paraId="4A416B2D">
            <w:pPr>
              <w:rPr>
                <w:rFonts w:hint="default" w:ascii="SimSun" w:hAnsi="Times New Roman" w:eastAsiaTheme="minorEastAsia" w:cstheme="minorBidi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13B1C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txtConnection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3A1B70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sz w:val="26"/>
                <w:lang w:val="en-US" w:eastAsia="zh-CN" w:bidi="ar-SA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Nếu muốn nhập chuỗi kết nối thủ công</w:t>
            </w:r>
          </w:p>
        </w:tc>
      </w:tr>
    </w:tbl>
    <w:p w14:paraId="5298A8BA">
      <w:pPr>
        <w:jc w:val="center"/>
      </w:pPr>
    </w:p>
    <w:p w14:paraId="3B0551D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Giao diện Form 1 gợi ý :</w:t>
      </w:r>
    </w:p>
    <w:p w14:paraId="4FD9AE23">
      <w:pPr>
        <w:jc w:val="center"/>
      </w:pPr>
      <w:r>
        <w:drawing>
          <wp:inline distT="0" distB="0" distL="114300" distR="114300">
            <wp:extent cx="44672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3900">
      <w:pPr>
        <w:jc w:val="center"/>
        <w:rPr>
          <w:rFonts w:hint="default"/>
          <w:lang w:val="en-US"/>
        </w:rPr>
      </w:pPr>
    </w:p>
    <w:p w14:paraId="1F265511">
      <w:pPr>
        <w:rPr>
          <w:rFonts w:hint="default"/>
          <w:lang w:val="en-US"/>
        </w:rPr>
      </w:pPr>
      <w:r>
        <w:rPr>
          <w:rFonts w:hint="default"/>
          <w:lang w:val="en-US"/>
        </w:rPr>
        <w:t>Trong From1.cs:</w:t>
      </w:r>
    </w:p>
    <w:p w14:paraId="3D3D0F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1EEC4D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6C9C78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7140C6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2C3A76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536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121A42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2F6ADE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3C2733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3F3E3A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9A51A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Catalog=QuanLySinhVien;Integrated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428DA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12326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5461A5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5605D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46CA32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7831B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4B32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btnMoKetNoi_Click(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4C1D7D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D0189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01CA1F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309E65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643CEF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636443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233575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B95D7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7E17AA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Kết nối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9E7B1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730632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F86ED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66DDDF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305E6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Lỗi: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7D5341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E4638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0A47C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B00AE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btnDongKetNoi_Click(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042B91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D4FAD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sqlCon.State == ConnectionState.Open)</w:t>
      </w:r>
    </w:p>
    <w:p w14:paraId="6C7CBB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6AD20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sqlCon.Close();</w:t>
      </w:r>
    </w:p>
    <w:p w14:paraId="5C11B6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"🔒 Đã đóng kết nối!"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291EE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2C3E24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ED275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23B0F4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D37CCEF">
      <w:pPr>
        <w:rPr>
          <w:rFonts w:hint="default"/>
          <w:lang w:val="en-US"/>
        </w:rPr>
      </w:pPr>
      <w:r>
        <w:rPr>
          <w:rFonts w:hint="default"/>
          <w:lang w:val="en-US"/>
        </w:rPr>
        <w:t>Chạy thử kết quả (F5)</w:t>
      </w:r>
    </w:p>
    <w:p w14:paraId="3E0DC785">
      <w:pPr>
        <w:jc w:val="center"/>
      </w:pPr>
      <w:r>
        <w:drawing>
          <wp:inline distT="0" distB="0" distL="114300" distR="114300">
            <wp:extent cx="3662045" cy="1808480"/>
            <wp:effectExtent l="0" t="0" r="146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7DB7">
      <w:pPr>
        <w:jc w:val="center"/>
      </w:pPr>
    </w:p>
    <w:p w14:paraId="58AF2019">
      <w:pPr>
        <w:jc w:val="center"/>
      </w:pPr>
      <w:r>
        <w:drawing>
          <wp:inline distT="0" distB="0" distL="114300" distR="114300">
            <wp:extent cx="3832225" cy="1828165"/>
            <wp:effectExtent l="0" t="0" r="158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D39A">
      <w:pPr>
        <w:jc w:val="center"/>
      </w:pPr>
    </w:p>
    <w:p w14:paraId="753711B2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Thực hành 2: Truy vấn dữ liệu</w:t>
      </w:r>
    </w:p>
    <w:p w14:paraId="522F7152">
      <w:pPr>
        <w:numPr>
          <w:ilvl w:val="0"/>
          <w:numId w:val="1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Truy vấn lấy 1 giá trị</w:t>
      </w:r>
    </w:p>
    <w:p w14:paraId="2EC08CD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Để truy vấn lấy 1 giá trị, ta dùng hàm ExecuteScalar.</w:t>
      </w:r>
    </w:p>
    <w:p w14:paraId="29A9DFB2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Ví dụ: Đếm số lượng sinh viên trong bảng SinhVien</w:t>
      </w:r>
    </w:p>
    <w:p w14:paraId="57F77519">
      <w:pPr>
        <w:rPr>
          <w:rFonts w:hint="default"/>
          <w:lang w:val="en-US"/>
        </w:rPr>
      </w:pPr>
      <w:r>
        <w:rPr>
          <w:rFonts w:hint="default"/>
          <w:lang w:val="en-US"/>
        </w:rPr>
        <w:t>Vào ToolBox và thiết kế form:</w:t>
      </w:r>
    </w:p>
    <w:tbl>
      <w:tblPr>
        <w:tblStyle w:val="111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3"/>
        <w:gridCol w:w="2798"/>
        <w:gridCol w:w="1295"/>
        <w:gridCol w:w="3151"/>
      </w:tblGrid>
      <w:tr w14:paraId="5724B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063" w:type="dxa"/>
            <w:shd w:val="clear" w:color="auto" w:fill="auto"/>
            <w:vAlign w:val="center"/>
          </w:tcPr>
          <w:p w14:paraId="6E2303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2809" w:type="dxa"/>
            <w:shd w:val="clear" w:color="auto" w:fill="auto"/>
            <w:vAlign w:val="center"/>
          </w:tcPr>
          <w:p w14:paraId="7E121C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 hiển thị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642CF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3DF98C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2A117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063" w:type="dxa"/>
            <w:shd w:val="clear" w:color="auto" w:fill="auto"/>
            <w:vAlign w:val="center"/>
          </w:tcPr>
          <w:p w14:paraId="5052F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809" w:type="dxa"/>
            <w:shd w:val="clear" w:color="auto" w:fill="auto"/>
            <w:vAlign w:val="center"/>
          </w:tcPr>
          <w:p w14:paraId="59B1E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Đếm số lượng sinh viên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31AA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lblTitle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3E161D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Tiêu đề</w:t>
            </w:r>
          </w:p>
        </w:tc>
      </w:tr>
      <w:tr w14:paraId="20A8D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063" w:type="dxa"/>
            <w:shd w:val="clear" w:color="auto" w:fill="auto"/>
            <w:vAlign w:val="center"/>
          </w:tcPr>
          <w:p w14:paraId="233BB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2809" w:type="dxa"/>
            <w:shd w:val="clear" w:color="auto" w:fill="auto"/>
            <w:vAlign w:val="center"/>
          </w:tcPr>
          <w:p w14:paraId="521C3F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Số lượng sinh viên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98B52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btnCount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5A43B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Khi click → ExecuteScalar</w:t>
            </w:r>
          </w:p>
        </w:tc>
      </w:tr>
      <w:tr w14:paraId="3D87F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3292E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809" w:type="dxa"/>
            <w:shd w:val="clear" w:color="auto" w:fill="auto"/>
            <w:vAlign w:val="center"/>
          </w:tcPr>
          <w:p w14:paraId="14915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Kết quả: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A2788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lblResult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322B6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số lượng</w:t>
            </w:r>
          </w:p>
        </w:tc>
      </w:tr>
    </w:tbl>
    <w:p w14:paraId="2F55F8F7">
      <w:pPr>
        <w:rPr>
          <w:rFonts w:hint="default"/>
          <w:lang w:val="en-US"/>
        </w:rPr>
      </w:pPr>
    </w:p>
    <w:p w14:paraId="5BF12C90">
      <w:pPr>
        <w:rPr>
          <w:rFonts w:hint="default"/>
          <w:lang w:val="en-US"/>
        </w:rPr>
      </w:pPr>
    </w:p>
    <w:p w14:paraId="1BCF57D4">
      <w:pPr>
        <w:jc w:val="center"/>
      </w:pPr>
      <w:r>
        <w:drawing>
          <wp:inline distT="0" distB="0" distL="114300" distR="114300">
            <wp:extent cx="3648710" cy="2150110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C95C">
      <w:pPr>
        <w:jc w:val="center"/>
      </w:pPr>
    </w:p>
    <w:p w14:paraId="6F4E3D2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Form2.cs:</w:t>
      </w:r>
    </w:p>
    <w:p w14:paraId="0CCC7E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1A9D0A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506BCD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19D1F0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3B2E0E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1490A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78F727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462ADD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532ABA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4C672A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A45CC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Catalog=QuanLySinhVien;Integrated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0E93E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A63AD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791E06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84D39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0E09E8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36FEFA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87F4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btnCount_Click(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1797DE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7D59D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2D91BA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6C001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2011BE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03F7DD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00D9E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0434EB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1CC15E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879B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Câu truy vấn đếm sinh viên</w:t>
      </w:r>
    </w:p>
    <w:p w14:paraId="6994E0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COUNT(*)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D011D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37030F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soLuong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)cmd.ExecuteScalar();</w:t>
      </w:r>
    </w:p>
    <w:p w14:paraId="450C4E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B311B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lblResult.Text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$"Kết quả: </w:t>
      </w:r>
      <w:r>
        <w:rPr>
          <w:rFonts w:hint="default" w:ascii="Consolas" w:hAnsi="Consolas" w:eastAsia="Consolas"/>
          <w:color w:val="000000"/>
          <w:sz w:val="19"/>
          <w:szCs w:val="24"/>
        </w:rPr>
        <w:t>{soLuong}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sinh viên"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E8AD1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"Tổng số sinh viên là: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soLuong, </w:t>
      </w:r>
      <w:r>
        <w:rPr>
          <w:rFonts w:hint="default" w:ascii="Consolas" w:hAnsi="Consolas" w:eastAsia="Consolas"/>
          <w:color w:val="A31515"/>
          <w:sz w:val="19"/>
          <w:szCs w:val="24"/>
        </w:rPr>
        <w:t>"Kết quả"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B3C1A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F2366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327104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EB064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ex.Message, </w:t>
      </w:r>
      <w:r>
        <w:rPr>
          <w:rFonts w:hint="default" w:ascii="Consolas" w:hAnsi="Consolas" w:eastAsia="Consolas"/>
          <w:color w:val="A31515"/>
          <w:sz w:val="19"/>
          <w:szCs w:val="24"/>
        </w:rPr>
        <w:t>"Lỗi"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MessageBoxIcon.Error);</w:t>
      </w:r>
    </w:p>
    <w:p w14:paraId="030715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C80BE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2FD30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65CE13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50B941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 (F5)</w:t>
      </w:r>
    </w:p>
    <w:p w14:paraId="55015487">
      <w:pPr>
        <w:jc w:val="center"/>
      </w:pPr>
      <w:r>
        <w:drawing>
          <wp:inline distT="0" distB="0" distL="114300" distR="114300">
            <wp:extent cx="4399280" cy="2272030"/>
            <wp:effectExtent l="0" t="0" r="127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21D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Kiểm tra kết quả trong SQL Server:</w:t>
      </w:r>
    </w:p>
    <w:p w14:paraId="17D7EB91">
      <w:pPr>
        <w:numPr>
          <w:numId w:val="0"/>
        </w:numPr>
        <w:jc w:val="center"/>
      </w:pPr>
      <w:r>
        <w:drawing>
          <wp:inline distT="0" distB="0" distL="114300" distR="114300">
            <wp:extent cx="4135755" cy="1290320"/>
            <wp:effectExtent l="9525" t="9525" r="2667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129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D06A6"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Truy vấn lấy 1 dòng dữ liệu</w:t>
      </w:r>
    </w:p>
    <w:p w14:paraId="030BCD8D"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Để thực hiện truy vấn lấy 1 dòng dữ liệu, ta dùng hàm ExecuteReader.</w:t>
      </w:r>
    </w:p>
    <w:p w14:paraId="4AB6B09B"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Ví dụ: Lấy thông tin của sinh viên có mã là 0200000004.</w:t>
      </w:r>
    </w:p>
    <w:p w14:paraId="2CC20441">
      <w:pPr>
        <w:rPr>
          <w:rFonts w:hint="default"/>
          <w:lang w:val="en-US"/>
        </w:rPr>
      </w:pPr>
      <w:r>
        <w:rPr>
          <w:rFonts w:hint="default"/>
          <w:lang w:val="en-US"/>
        </w:rPr>
        <w:t>Vào ToolBox và thiết kế form:</w:t>
      </w:r>
    </w:p>
    <w:tbl>
      <w:tblPr>
        <w:tblStyle w:val="111"/>
        <w:tblW w:w="8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508"/>
        <w:gridCol w:w="2094"/>
        <w:gridCol w:w="2888"/>
      </w:tblGrid>
      <w:tr w14:paraId="3DE01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585DD1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25AA7E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 hiển thị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86E9B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0015B3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15910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0E3F54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571B32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Nhập mã sinh viên: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E6927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lblMaSV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0DCFB4A1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6A578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3161D7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6177CF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84EE4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txtMaSV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3AB50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nhập mã SV</w:t>
            </w:r>
          </w:p>
        </w:tc>
      </w:tr>
      <w:tr w14:paraId="3F2F6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1F8C0D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377ED6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Xem thông tin chi tiết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4A5E2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btnXemThongTin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1FBA9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chạy ExecuteReader</w:t>
            </w:r>
          </w:p>
        </w:tc>
      </w:tr>
      <w:tr w14:paraId="4E9CB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543299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3A5C5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Tên sinh viên: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1BA0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lblTenSV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7C48CC3A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7E9C0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788D54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51761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03F74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txtTenSV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434909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chỉ đọc (ReadOnly = true)</w:t>
            </w:r>
          </w:p>
        </w:tc>
      </w:tr>
      <w:tr w14:paraId="56AC3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7EF57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0BF88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Giới tính: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17D03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lblGioiTinh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43A83741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14C74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05DDCC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508561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2459F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txtGioiTinh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6E2499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ReadOnly</w:t>
            </w:r>
          </w:p>
        </w:tc>
      </w:tr>
      <w:tr w14:paraId="4AC72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6ACAF3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55639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Ngày sinh: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966C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lblNgaySinh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648C6E4D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55481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459881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099D91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5F23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txtNgaySinh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6A7E2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ReadOnly</w:t>
            </w:r>
          </w:p>
        </w:tc>
      </w:tr>
      <w:tr w14:paraId="45DDC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23D5A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09B63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Quê quán: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5642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lblQueQuan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1D780388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5568B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1695B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5144FC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B3AA8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txtQueQuan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5F5A2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ReadOnly</w:t>
            </w:r>
          </w:p>
        </w:tc>
      </w:tr>
      <w:tr w14:paraId="3A556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56AFD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743E5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Mã lớp: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EB1D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lblMaLop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2C4B5DE3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58C53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auto"/>
            <w:vAlign w:val="center"/>
          </w:tcPr>
          <w:p w14:paraId="54FC0E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21E04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8A20A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txtMaLop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46592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ReadOnly</w:t>
            </w:r>
          </w:p>
        </w:tc>
      </w:tr>
    </w:tbl>
    <w:p w14:paraId="6E59D3D9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33800" cy="2337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FB97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Form3.cs:</w:t>
      </w:r>
    </w:p>
    <w:p w14:paraId="325444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2F61CA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1CCAEA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54868E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6A91C5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4AECA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41A421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730D47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Form3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015617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625A58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6C22F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Catalog=QuanLySinhVien;Integrated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97434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E54C9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Form3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292748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94461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75E2CC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996A3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8001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btnXemThongTin_Click(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3B89C6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B2D7F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626497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53DC48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61EF0D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31A05A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80A1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01CB46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5E4670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3A33E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 = txtMaSV.Text.Trim();</w:t>
      </w:r>
    </w:p>
    <w:p w14:paraId="1BDB80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.IsNullOrEmpty(maSV))</w:t>
      </w:r>
    </w:p>
    <w:p w14:paraId="0B7014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8AF1A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"Vui lòng nhập mã sinh viên!"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"Cảnh báo"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EC610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6315D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5F5123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5698A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Truy vấn có parameter</w:t>
      </w:r>
    </w:p>
    <w:p w14:paraId="407CB7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SinhVien WHERE MaSV=@maSV"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B8D9D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3E4AFE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"@maSV"</w:t>
      </w:r>
      <w:r>
        <w:rPr>
          <w:rFonts w:hint="default" w:ascii="Consolas" w:hAnsi="Consolas" w:eastAsia="Consolas"/>
          <w:color w:val="000000"/>
          <w:sz w:val="19"/>
          <w:szCs w:val="24"/>
        </w:rPr>
        <w:t>, maSV);</w:t>
      </w:r>
    </w:p>
    <w:p w14:paraId="698C6C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9DF4C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7092AB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9E6F0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03708A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15B7B2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txtTenSV.Text = reader.GetString(1);</w:t>
      </w:r>
    </w:p>
    <w:p w14:paraId="798884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txtGioiTinh.Text = reader.GetString(2);</w:t>
      </w:r>
    </w:p>
    <w:p w14:paraId="60571B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txtNgaySinh.Text = reader.GetDateTime(3).ToString(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"dd/MM/yyyy"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C8824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txtQueQuan.Text = reader.GetString(4);</w:t>
      </w:r>
    </w:p>
    <w:p w14:paraId="1F65BD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txtMaLop.Text = reader.GetString(5);</w:t>
      </w:r>
    </w:p>
    <w:p w14:paraId="365661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05FB08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033E81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0A5819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"Không tìm thấy sinh viên có mã: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maSV, </w:t>
      </w:r>
      <w:r>
        <w:rPr>
          <w:rFonts w:hint="default" w:ascii="Consolas" w:hAnsi="Consolas" w:eastAsia="Consolas"/>
          <w:color w:val="A31515"/>
          <w:sz w:val="19"/>
          <w:szCs w:val="24"/>
        </w:rPr>
        <w:t>"Thông báo"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CD9AD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txtTenSV.Clear();</w:t>
      </w:r>
    </w:p>
    <w:p w14:paraId="5CA9BA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txtGioiTinh.Clear();</w:t>
      </w:r>
    </w:p>
    <w:p w14:paraId="2F1C70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txtNgaySinh.Clear();</w:t>
      </w:r>
    </w:p>
    <w:p w14:paraId="7AF117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txtQueQuan.Clear();</w:t>
      </w:r>
    </w:p>
    <w:p w14:paraId="7BAB5A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txtMaLop.Clear();</w:t>
      </w:r>
    </w:p>
    <w:p w14:paraId="4D77BA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39B7E6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F612C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4941D4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9FF90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7DC0C9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3C0382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truy vấn: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61BF31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38470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144AA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644D6C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6F4C9ECC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 (F5):</w:t>
      </w:r>
    </w:p>
    <w:p w14:paraId="09EA175B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629150" cy="2876550"/>
            <wp:effectExtent l="9525" t="9525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9F3DF">
      <w:pPr>
        <w:numPr>
          <w:numId w:val="0"/>
        </w:numPr>
        <w:ind w:leftChars="0"/>
        <w:jc w:val="both"/>
      </w:pPr>
    </w:p>
    <w:p w14:paraId="60829654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Truy vấn lấy nhiều dòng dữ liệu</w:t>
      </w:r>
    </w:p>
    <w:p w14:paraId="554AF2C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Để thực hiện truy vấn lấy nhiều dòng dữ liệu, ta dùng hàm ExecuteReader.</w:t>
      </w:r>
    </w:p>
    <w:p w14:paraId="1D12C3F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Ví dụ: Hiển thị danh sách thông tin các sinh viên trong bảng SinhVien.</w:t>
      </w:r>
    </w:p>
    <w:p w14:paraId="112CCA65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kế:</w:t>
      </w:r>
    </w:p>
    <w:tbl>
      <w:tblPr>
        <w:tblStyle w:val="111"/>
        <w:tblW w:w="8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3"/>
        <w:gridCol w:w="1755"/>
        <w:gridCol w:w="1848"/>
        <w:gridCol w:w="3677"/>
      </w:tblGrid>
      <w:tr w14:paraId="69EC8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4" w:type="dxa"/>
            <w:shd w:val="clear" w:color="auto" w:fill="auto"/>
            <w:vAlign w:val="center"/>
          </w:tcPr>
          <w:p w14:paraId="3BEAA1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58F33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 hiển thị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18859A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 (trong Properties)</w:t>
            </w:r>
          </w:p>
        </w:tc>
        <w:tc>
          <w:tcPr>
            <w:tcW w:w="3696" w:type="dxa"/>
            <w:shd w:val="clear" w:color="auto" w:fill="auto"/>
            <w:vAlign w:val="center"/>
          </w:tcPr>
          <w:p w14:paraId="40D3CB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6CEEF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4" w:type="dxa"/>
            <w:shd w:val="clear" w:color="auto" w:fill="auto"/>
            <w:vAlign w:val="center"/>
          </w:tcPr>
          <w:p w14:paraId="1F47E5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984C9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thông tin các sinh viên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3E804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lblTitle</w:t>
            </w:r>
          </w:p>
        </w:tc>
        <w:tc>
          <w:tcPr>
            <w:tcW w:w="3696" w:type="dxa"/>
            <w:shd w:val="clear" w:color="auto" w:fill="auto"/>
            <w:vAlign w:val="center"/>
          </w:tcPr>
          <w:p w14:paraId="665FF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Font: Segoe UI, Size 12, Bold</w:t>
            </w:r>
          </w:p>
        </w:tc>
      </w:tr>
      <w:tr w14:paraId="37618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4" w:type="dxa"/>
            <w:shd w:val="clear" w:color="auto" w:fill="auto"/>
            <w:vAlign w:val="center"/>
          </w:tcPr>
          <w:p w14:paraId="678AA6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5AAC66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Xem danh sách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362650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btnListView</w:t>
            </w:r>
          </w:p>
        </w:tc>
        <w:tc>
          <w:tcPr>
            <w:tcW w:w="3696" w:type="dxa"/>
            <w:shd w:val="clear" w:color="auto" w:fill="auto"/>
            <w:vAlign w:val="center"/>
          </w:tcPr>
          <w:p w14:paraId="01731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Khi click → hiển thị dữ liệu</w:t>
            </w:r>
          </w:p>
        </w:tc>
      </w:tr>
      <w:tr w14:paraId="00859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4" w:type="dxa"/>
            <w:shd w:val="clear" w:color="auto" w:fill="auto"/>
            <w:vAlign w:val="center"/>
          </w:tcPr>
          <w:p w14:paraId="330A5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11804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(để trống)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2A928B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lsvList</w:t>
            </w:r>
          </w:p>
        </w:tc>
        <w:tc>
          <w:tcPr>
            <w:tcW w:w="3696" w:type="dxa"/>
            <w:shd w:val="clear" w:color="auto" w:fill="auto"/>
            <w:vAlign w:val="center"/>
          </w:tcPr>
          <w:p w14:paraId="1951D7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Dạng </w:t>
            </w: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Details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5 cột: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Mã sinh viên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Tên sinh viên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Giới tính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Quê quán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Mã lớp</w:t>
            </w:r>
          </w:p>
        </w:tc>
      </w:tr>
    </w:tbl>
    <w:p w14:paraId="4383C2C0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9875628"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008630" cy="2334895"/>
            <wp:effectExtent l="0" t="0" r="127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0801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74F4E2A">
      <w:pPr>
        <w:numPr>
          <w:numId w:val="0"/>
        </w:numPr>
        <w:ind w:leftChars="0"/>
        <w:jc w:val="center"/>
      </w:pPr>
    </w:p>
    <w:p w14:paraId="2929B9C1">
      <w:pPr>
        <w:numPr>
          <w:numId w:val="0"/>
        </w:numPr>
        <w:ind w:leftChars="0"/>
        <w:jc w:val="center"/>
      </w:pPr>
    </w:p>
    <w:p w14:paraId="4ED89FD4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 như sau:</w:t>
      </w:r>
    </w:p>
    <w:p w14:paraId="0D2EAC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773C0A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5F9B4B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232FB6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70B6D8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4190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6F1256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20E4BC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Form4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63AB13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296C67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ABC03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Catalog=QuanLySinhVien;Integrated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9C8D7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5D92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Form4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6906B0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BF30E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57647D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87383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6C3E2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btnListView_Click(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62140E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3D9E3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6530FE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31E411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6E8053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354A78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47414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690F07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749E40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5537F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MaSV, TenSV, GioiTinh, QueQuan, MaLop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A408E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74CD32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380D41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19B16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lsvList.Items.Clear();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Xóa danh sách cũ</w:t>
      </w:r>
    </w:p>
    <w:p w14:paraId="1D6F06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F52B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52D9C3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131D1E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 = reader.GetString(0);</w:t>
      </w:r>
    </w:p>
    <w:p w14:paraId="30A483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 = reader.GetString(1);</w:t>
      </w:r>
    </w:p>
    <w:p w14:paraId="224EF6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gioiTinh = reader.GetString(2);</w:t>
      </w:r>
    </w:p>
    <w:p w14:paraId="7AB8C9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queQuan = reader.GetString(3);</w:t>
      </w:r>
    </w:p>
    <w:p w14:paraId="74F9C7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maLop = reader.GetString(4);</w:t>
      </w:r>
    </w:p>
    <w:p w14:paraId="4365C8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661E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ListViewItem item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ListViewItem(maSV);</w:t>
      </w:r>
    </w:p>
    <w:p w14:paraId="36F025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item.SubItems.Add(tenSV);</w:t>
      </w:r>
    </w:p>
    <w:p w14:paraId="6942F2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item.SubItems.Add(gioiTinh);</w:t>
      </w:r>
    </w:p>
    <w:p w14:paraId="255EBE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item.SubItems.Add(queQuan);</w:t>
      </w:r>
    </w:p>
    <w:p w14:paraId="2ADF35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item.SubItems.Add(maLop);</w:t>
      </w:r>
    </w:p>
    <w:p w14:paraId="306A89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lsvList.Items.Add(item);</w:t>
      </w:r>
    </w:p>
    <w:p w14:paraId="3A7D0E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181C3C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389D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547582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82B52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3355A4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36744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Lỗi khi tải dữ liệu: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ex.Message, </w:t>
      </w:r>
      <w:r>
        <w:rPr>
          <w:rFonts w:hint="default" w:ascii="Consolas" w:hAnsi="Consolas" w:eastAsia="Consolas"/>
          <w:color w:val="A31515"/>
          <w:sz w:val="19"/>
          <w:szCs w:val="24"/>
        </w:rPr>
        <w:t>"Lỗi"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AAAFF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E2B27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09FDB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23F828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8B7E3E6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thử:</w:t>
      </w:r>
    </w:p>
    <w:p w14:paraId="3D8FCC6B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42055" cy="2886710"/>
            <wp:effectExtent l="0" t="0" r="1079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B184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509645" cy="2705735"/>
            <wp:effectExtent l="0" t="0" r="14605" b="1841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906F">
      <w:pPr>
        <w:numPr>
          <w:numId w:val="0"/>
        </w:numPr>
        <w:ind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4. Sử dụng Parameter để truy vấn dữ liệu trong C#</w:t>
      </w:r>
    </w:p>
    <w:p w14:paraId="6035D092">
      <w:pPr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Ví dụ: Hiển thị danh sách các lớp trong khoa Công nghệ thông tin.</w:t>
      </w:r>
    </w:p>
    <w:p w14:paraId="725C5F9C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 form:</w:t>
      </w:r>
    </w:p>
    <w:tbl>
      <w:tblPr>
        <w:tblStyle w:val="111"/>
        <w:tblW w:w="8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6"/>
        <w:gridCol w:w="1741"/>
        <w:gridCol w:w="1588"/>
        <w:gridCol w:w="3642"/>
      </w:tblGrid>
      <w:tr w14:paraId="2391C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1" w:hRule="atLeast"/>
        </w:trPr>
        <w:tc>
          <w:tcPr>
            <w:tcW w:w="1186" w:type="dxa"/>
            <w:shd w:val="clear" w:color="auto" w:fill="auto"/>
            <w:vAlign w:val="center"/>
          </w:tcPr>
          <w:p w14:paraId="54FA67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65AB82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 hiển thị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68D04B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4D2F21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269B7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1" w:hRule="atLeast"/>
        </w:trPr>
        <w:tc>
          <w:tcPr>
            <w:tcW w:w="1186" w:type="dxa"/>
            <w:shd w:val="clear" w:color="auto" w:fill="auto"/>
            <w:vAlign w:val="center"/>
          </w:tcPr>
          <w:p w14:paraId="310A8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4B4B89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Nhập tên khoa: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66768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lblTenKhoa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BAEA4A5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52E35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1" w:hRule="atLeast"/>
        </w:trPr>
        <w:tc>
          <w:tcPr>
            <w:tcW w:w="1186" w:type="dxa"/>
            <w:shd w:val="clear" w:color="auto" w:fill="auto"/>
            <w:vAlign w:val="center"/>
          </w:tcPr>
          <w:p w14:paraId="7BE1D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3144E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DFE8D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txtTenKhoa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4388B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ví dụ: “Công nghệ thông tin”</w:t>
            </w:r>
          </w:p>
        </w:tc>
      </w:tr>
      <w:tr w14:paraId="4E1F3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1" w:hRule="atLeast"/>
        </w:trPr>
        <w:tc>
          <w:tcPr>
            <w:tcW w:w="1186" w:type="dxa"/>
            <w:shd w:val="clear" w:color="auto" w:fill="auto"/>
            <w:vAlign w:val="center"/>
          </w:tcPr>
          <w:p w14:paraId="11E4F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6D147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Xem danh sách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796EDF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btnXemDS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1FA468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chạy truy vấn Parameter</w:t>
            </w:r>
          </w:p>
        </w:tc>
      </w:tr>
      <w:tr w14:paraId="205E3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8" w:hRule="atLeast"/>
        </w:trPr>
        <w:tc>
          <w:tcPr>
            <w:tcW w:w="1186" w:type="dxa"/>
            <w:shd w:val="clear" w:color="auto" w:fill="auto"/>
            <w:vAlign w:val="center"/>
          </w:tcPr>
          <w:p w14:paraId="758AE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4F300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2748A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lsvDanhSach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2C893D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Cột: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Tên lớp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Mã lớp</w:t>
            </w:r>
          </w:p>
        </w:tc>
      </w:tr>
    </w:tbl>
    <w:p w14:paraId="294EB862"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04870" cy="2495550"/>
            <wp:effectExtent l="0" t="0" r="508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ACD9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19B11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5236F6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4A36BC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56E439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64C450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E1437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48A581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59541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Form5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3CF50B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374049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1E59A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Catalog=QuanLySinhVien;Integrated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834F2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A561E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Form5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509AED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46105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5B8938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309F6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A3AB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btnXemDS_Click(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702A75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43B1B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103C97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E0853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2907C6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4F6DB4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F697E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7CB335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5B2DA6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CADB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tenKhoa = txtTenKhoa.Text.Trim();</w:t>
      </w:r>
    </w:p>
    <w:p w14:paraId="51E1FF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.IsNullOrEmpty(tenKhoa))</w:t>
      </w:r>
    </w:p>
    <w:p w14:paraId="56ED48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07DAF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"Vui lòng nhập tên khoa!"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CB8DA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DF1AC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38DC40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94EF4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maKhoa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8FBAB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(tenKhoa)</w:t>
      </w:r>
    </w:p>
    <w:p w14:paraId="0425FF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0F1FEE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"Công nghệ thông tin"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 w14:paraId="5C7EA4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maKhoa = </w:t>
      </w:r>
      <w:r>
        <w:rPr>
          <w:rFonts w:hint="default" w:ascii="Consolas" w:hAnsi="Consolas" w:eastAsia="Consolas"/>
          <w:color w:val="A31515"/>
          <w:sz w:val="19"/>
          <w:szCs w:val="24"/>
        </w:rPr>
        <w:t>"CNTT"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ADFAA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"Cơ khí"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 w14:paraId="5302A8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maKhoa = </w:t>
      </w:r>
      <w:r>
        <w:rPr>
          <w:rFonts w:hint="default" w:ascii="Consolas" w:hAnsi="Consolas" w:eastAsia="Consolas"/>
          <w:color w:val="A31515"/>
          <w:sz w:val="19"/>
          <w:szCs w:val="24"/>
        </w:rPr>
        <w:t>"CK"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51E2F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"Điện tử"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 w14:paraId="66498B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maKhoa = </w:t>
      </w:r>
      <w:r>
        <w:rPr>
          <w:rFonts w:hint="default" w:ascii="Consolas" w:hAnsi="Consolas" w:eastAsia="Consolas"/>
          <w:color w:val="A31515"/>
          <w:sz w:val="19"/>
          <w:szCs w:val="24"/>
        </w:rPr>
        <w:t>"DT"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39AEC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"Kinh tế"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 w14:paraId="77CC3B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maKhoa = </w:t>
      </w:r>
      <w:r>
        <w:rPr>
          <w:rFonts w:hint="default" w:ascii="Consolas" w:hAnsi="Consolas" w:eastAsia="Consolas"/>
          <w:color w:val="A31515"/>
          <w:sz w:val="19"/>
          <w:szCs w:val="24"/>
        </w:rPr>
        <w:t>"KT"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C2A74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 w14:paraId="7C9DD3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"Tên khoa không hợp lệ!"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"Cảnh báo"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61544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3222D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213AFB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585D4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Lop WHERE MaKhoa=@maKhoa"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1B555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401BA8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"@maKhoa"</w:t>
      </w:r>
      <w:r>
        <w:rPr>
          <w:rFonts w:hint="default" w:ascii="Consolas" w:hAnsi="Consolas" w:eastAsia="Consolas"/>
          <w:color w:val="000000"/>
          <w:sz w:val="19"/>
          <w:szCs w:val="24"/>
        </w:rPr>
        <w:t>, maKhoa);</w:t>
      </w:r>
    </w:p>
    <w:p w14:paraId="24AFDF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B3DA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128A44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A601B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lsvDanhSach.Items.Clear();</w:t>
      </w:r>
    </w:p>
    <w:p w14:paraId="381313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CF33E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0D2825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4FB4F2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tenLop = reader.GetString(1);</w:t>
      </w:r>
    </w:p>
    <w:p w14:paraId="1FBF41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maLop = reader.GetString(0);</w:t>
      </w:r>
    </w:p>
    <w:p w14:paraId="6B71DD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ListViewItem item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ListViewItem(tenLop);</w:t>
      </w:r>
    </w:p>
    <w:p w14:paraId="761296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item.SubItems.Add(maLop);</w:t>
      </w:r>
    </w:p>
    <w:p w14:paraId="2035E5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lsvDanhSach.Items.Add(item);</w:t>
      </w:r>
    </w:p>
    <w:p w14:paraId="4E82FA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1105B7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D636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6FF884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DBC22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747B8B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06FF5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truy vấn: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ex.Message, </w:t>
      </w:r>
      <w:r>
        <w:rPr>
          <w:rFonts w:hint="default" w:ascii="Consolas" w:hAnsi="Consolas" w:eastAsia="Consolas"/>
          <w:color w:val="A31515"/>
          <w:sz w:val="19"/>
          <w:szCs w:val="24"/>
        </w:rPr>
        <w:t>"Lỗi"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MessageBoxButtons.OK, MessageBoxIcon.Error);</w:t>
      </w:r>
    </w:p>
    <w:p w14:paraId="6BDCFD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F5823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9A1B7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1486EC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4973BBCA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 kết quả:</w:t>
      </w:r>
    </w:p>
    <w:p w14:paraId="30F4C9C2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8E6EA6C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977005" cy="2904490"/>
            <wp:effectExtent l="9525" t="9525" r="13970" b="1968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904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658FD">
      <w:pPr>
        <w:numPr>
          <w:numId w:val="0"/>
        </w:numPr>
        <w:ind w:leftChars="0"/>
        <w:jc w:val="both"/>
      </w:pPr>
    </w:p>
    <w:p w14:paraId="5E18BCD9">
      <w:pPr>
        <w:numPr>
          <w:numId w:val="0"/>
        </w:numPr>
        <w:ind w:leftChars="0"/>
        <w:jc w:val="both"/>
      </w:pPr>
    </w:p>
    <w:p w14:paraId="59D30EAB">
      <w:pPr>
        <w:numPr>
          <w:numId w:val="0"/>
        </w:numPr>
        <w:ind w:leftChars="0"/>
        <w:jc w:val="both"/>
      </w:pPr>
    </w:p>
    <w:p w14:paraId="55F024A2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Áp dụng: Hiển thị danh sách sinh viên theo mã lớp.</w:t>
      </w:r>
    </w:p>
    <w:p w14:paraId="2BF53808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 form:</w:t>
      </w:r>
    </w:p>
    <w:tbl>
      <w:tblPr>
        <w:tblStyle w:val="111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6"/>
        <w:gridCol w:w="2636"/>
        <w:gridCol w:w="1801"/>
        <w:gridCol w:w="2644"/>
      </w:tblGrid>
      <w:tr w14:paraId="05221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 w14:paraId="60B07F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AFFB8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 hiển thị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7FCBE1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 (Properties)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04E911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7E7FD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 w14:paraId="77118C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39776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Áp dụng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339D9F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lblTitle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1A121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Tiêu đề chính (Font 12, Bold, Center)</w:t>
            </w:r>
          </w:p>
        </w:tc>
      </w:tr>
      <w:tr w14:paraId="0BEB9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 w14:paraId="24401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41D9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Danh sách lớp: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5CC895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lblDSLop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1A274B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Dòng tiêu đề bên trái</w:t>
            </w:r>
          </w:p>
        </w:tc>
      </w:tr>
      <w:tr w14:paraId="7A1A5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 w14:paraId="5B441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43908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Danh sách sinh viên: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18053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lblDSSV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6A4E57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Dòng tiêu đề bên phải</w:t>
            </w:r>
          </w:p>
        </w:tc>
      </w:tr>
      <w:tr w14:paraId="630C2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 w14:paraId="19511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ListBox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7BF40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(để trống)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191B5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lsbDSLop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1069CF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Chứa danh sách lớp</w:t>
            </w:r>
          </w:p>
        </w:tc>
      </w:tr>
      <w:tr w14:paraId="1461C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 w14:paraId="582B08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79DAA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(để trống)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6CBB24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lsvDSSV</w:t>
            </w:r>
          </w:p>
        </w:tc>
        <w:tc>
          <w:tcPr>
            <w:tcW w:w="2644" w:type="dxa"/>
            <w:shd w:val="clear" w:color="auto" w:fill="auto"/>
            <w:vAlign w:val="center"/>
          </w:tcPr>
          <w:p w14:paraId="7F1453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Chứa danh sách sinh viên của lớp</w:t>
            </w:r>
          </w:p>
        </w:tc>
      </w:tr>
      <w:tr w14:paraId="02273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 w14:paraId="284C6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(Optional)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31E5A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(có thể thêm Button Refresh nếu muốn)</w:t>
            </w:r>
          </w:p>
        </w:tc>
        <w:tc>
          <w:tcPr>
            <w:tcW w:w="1801" w:type="dxa"/>
            <w:shd w:val="clear" w:color="auto" w:fill="auto"/>
            <w:vAlign w:val="center"/>
          </w:tcPr>
          <w:p w14:paraId="79DC5CE1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2644" w:type="dxa"/>
            <w:shd w:val="clear" w:color="auto" w:fill="auto"/>
            <w:vAlign w:val="center"/>
          </w:tcPr>
          <w:p w14:paraId="1122EA55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</w:tbl>
    <w:p w14:paraId="56E647FC">
      <w:pPr>
        <w:jc w:val="center"/>
      </w:pPr>
      <w:bookmarkStart w:id="0" w:name="_GoBack"/>
      <w:r>
        <w:drawing>
          <wp:inline distT="0" distB="0" distL="114300" distR="114300">
            <wp:extent cx="3914140" cy="2223770"/>
            <wp:effectExtent l="0" t="0" r="10160" b="508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858AB5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2CD3D1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7D7DDB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05F547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42F330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312FD4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F765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PhanThiAiMy_1150080106_Buoi6</w:t>
      </w:r>
    </w:p>
    <w:p w14:paraId="3FECFB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325FD8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75EE4F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3F7E34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0F60A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Catalog=QuanLySinhVien;Integrated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4049B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B8931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Form6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618103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54CE0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26519C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A750D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5D597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41408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D3280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357D1A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DB2B4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5BA6F3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56C551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778A88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1D29BF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C159B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Lấy danh sách lớp</w:t>
      </w:r>
    </w:p>
    <w:p w14:paraId="37DF69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MaLop, TenLop FROM Lop"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49997E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3428F6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CD56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161BA5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7EE9B5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maLop = reader.GetString(0);</w:t>
      </w:r>
    </w:p>
    <w:p w14:paraId="7EEAA4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tenLop = reader.GetString(1);</w:t>
      </w:r>
    </w:p>
    <w:p w14:paraId="464FCD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lsbDSLop.Items.Add(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{maLop}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000000"/>
          <w:sz w:val="19"/>
          <w:szCs w:val="24"/>
        </w:rPr>
        <w:t>{tenLop}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4A7AC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5728F8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9D152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1F2711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3EC22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4C5FE5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22023D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Lỗi tải danh sách lớp: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2D6D85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1D5FB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6C26F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7D32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lsbDSLop_SelectedIndexChanged(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2D9561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9D308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(lsbDSLop.SelectedItem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C612C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32C9C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selected = lsbDSLop.SelectedItem.ToString();</w:t>
      </w:r>
    </w:p>
    <w:p w14:paraId="0200F8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maLop = selected.Split(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'-'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)[0].Trim();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lấy phần mã lớp</w:t>
      </w:r>
    </w:p>
    <w:p w14:paraId="438660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83909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56BA92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B508B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MaSV, TenSV, GioiTinh, QueQuan, MaLop FROM SinhVien WHERE MaLop=@malop"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6F8E26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"@malop"</w:t>
      </w:r>
      <w:r>
        <w:rPr>
          <w:rFonts w:hint="default" w:ascii="Consolas" w:hAnsi="Consolas" w:eastAsia="Consolas"/>
          <w:color w:val="000000"/>
          <w:sz w:val="19"/>
          <w:szCs w:val="24"/>
        </w:rPr>
        <w:t>, maLop);</w:t>
      </w:r>
    </w:p>
    <w:p w14:paraId="4AF1FF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EB96E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3B8A37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70023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lsvDSSV.Items.Clear();</w:t>
      </w:r>
    </w:p>
    <w:p w14:paraId="26FE39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16D56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33DF3C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1B9C9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 = reader.GetString(0);</w:t>
      </w:r>
    </w:p>
    <w:p w14:paraId="3CE93C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tenSV = reader.GetString(1);</w:t>
      </w:r>
    </w:p>
    <w:p w14:paraId="5E065E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gioiTinh = reader.GetString(2);</w:t>
      </w:r>
    </w:p>
    <w:p w14:paraId="7042A1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queQuan = reader.GetString(3);</w:t>
      </w:r>
    </w:p>
    <w:p w14:paraId="51EE69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maLopSV = reader.GetString(4);</w:t>
      </w:r>
    </w:p>
    <w:p w14:paraId="221D1E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AFA38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ListViewItem item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ListViewItem(maSV);</w:t>
      </w:r>
    </w:p>
    <w:p w14:paraId="539AC8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item.SubItems.Add(tenSV);</w:t>
      </w:r>
    </w:p>
    <w:p w14:paraId="5F9F85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item.SubItems.Add(gioiTinh);</w:t>
      </w:r>
    </w:p>
    <w:p w14:paraId="3AA9B8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item.SubItems.Add(queQuan);</w:t>
      </w:r>
    </w:p>
    <w:p w14:paraId="14FC11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item.SubItems.Add(maLopSV);</w:t>
      </w:r>
    </w:p>
    <w:p w14:paraId="4A7E1C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lsvDSSV.Items.Add(item);</w:t>
      </w:r>
    </w:p>
    <w:p w14:paraId="54E7DC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47915E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CFB1F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3E1011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D3508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593DE3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C0DE6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lấy danh sách sinh viên: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13C925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083CA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4E90D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540BEE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1D94FC4F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thử:</w:t>
      </w:r>
    </w:p>
    <w:p w14:paraId="741CA9E6"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9230" cy="2985770"/>
            <wp:effectExtent l="0" t="0" r="7620" b="508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1607858"/>
    <w:multiLevelType w:val="singleLevel"/>
    <w:tmpl w:val="3160785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053359"/>
    <w:rsid w:val="1A626FD3"/>
    <w:rsid w:val="1EBC25FB"/>
    <w:rsid w:val="306814F8"/>
    <w:rsid w:val="38EB4ACA"/>
    <w:rsid w:val="3F5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2025-10-13T05:06:00Z</dcterms:created>
  <dc:creator>Phan Thị Ái My</dc:creator>
  <cp:lastModifiedBy>Phan Thị Ái My</cp:lastModifiedBy>
  <dcterms:modified xsi:type="dcterms:W3CDTF">2025-10-13T07:49:49Z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BD10367B70B844EAA626154401F3AF50_11</vt:lpwstr>
  </property>
</Properties>
</file>