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80091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LAB5</w:t>
      </w:r>
    </w:p>
    <w:p w14:paraId="2E487558">
      <w:p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Thực hành 1: Tạo và kết nối CSDL ngay bên trong Project Winform.</w:t>
      </w:r>
    </w:p>
    <w:p w14:paraId="01E883CF"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− Khởi tạo 1 project với template là Windowns Form Applications (.NET</w:t>
      </w:r>
    </w:p>
    <w:p w14:paraId="4A0DC15F"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framework).</w:t>
      </w:r>
    </w:p>
    <w:p w14:paraId="13277823"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− Trong danh sách các template, cuộn xuống và chọn Service-based</w:t>
      </w:r>
    </w:p>
    <w:p w14:paraId="30688041"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Database.</w:t>
      </w:r>
    </w:p>
    <w:p w14:paraId="19D05785">
      <w:pPr>
        <w:jc w:val="center"/>
      </w:pPr>
      <w:r>
        <w:drawing>
          <wp:inline distT="0" distB="0" distL="114300" distR="114300">
            <wp:extent cx="4157345" cy="1145540"/>
            <wp:effectExtent l="9525" t="9525" r="241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145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0903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Đặt tên cho Project và nhấn Create:</w:t>
      </w:r>
    </w:p>
    <w:p w14:paraId="7D65E4E5">
      <w:pPr>
        <w:jc w:val="center"/>
      </w:pPr>
      <w:r>
        <w:drawing>
          <wp:inline distT="0" distB="0" distL="114300" distR="114300">
            <wp:extent cx="4509135" cy="19227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E1CD">
      <w:pPr>
        <w:jc w:val="both"/>
      </w:pPr>
      <w:r>
        <w:rPr>
          <w:rFonts w:hint="default"/>
          <w:b w:val="0"/>
          <w:bCs w:val="0"/>
        </w:rPr>
        <w:t>− Chuột phải vào project chọn Add &gt; New Item.</w:t>
      </w:r>
    </w:p>
    <w:p w14:paraId="57443177">
      <w:pPr>
        <w:jc w:val="center"/>
      </w:pPr>
      <w:r>
        <w:drawing>
          <wp:inline distT="0" distB="0" distL="114300" distR="114300">
            <wp:extent cx="4472940" cy="3432175"/>
            <wp:effectExtent l="9525" t="9525" r="1333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43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1EF6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Chọn Service-based Database và đặt tên -&gt; Nhấn Add</w:t>
      </w:r>
    </w:p>
    <w:p w14:paraId="0A0B944D">
      <w:pPr>
        <w:jc w:val="center"/>
      </w:pPr>
      <w:r>
        <w:drawing>
          <wp:inline distT="0" distB="0" distL="114300" distR="114300">
            <wp:extent cx="4627880" cy="28003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87D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Server Explorer để kiểm tra kếtnoois:</w:t>
      </w:r>
    </w:p>
    <w:p w14:paraId="71916A06">
      <w:pPr>
        <w:jc w:val="center"/>
      </w:pPr>
      <w:r>
        <w:drawing>
          <wp:inline distT="0" distB="0" distL="114300" distR="114300">
            <wp:extent cx="2543810" cy="265557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772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Chuọt phải vào Database và chọn properties:</w:t>
      </w:r>
    </w:p>
    <w:p w14:paraId="3369A859">
      <w:pPr>
        <w:jc w:val="center"/>
      </w:pPr>
      <w:r>
        <w:drawing>
          <wp:inline distT="0" distB="0" distL="114300" distR="114300">
            <wp:extent cx="3738880" cy="2181860"/>
            <wp:effectExtent l="0" t="0" r="139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82AA">
      <w:pPr>
        <w:jc w:val="center"/>
      </w:pPr>
    </w:p>
    <w:p w14:paraId="6DB1C72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Connection String để lấy chuỗi kết nối:</w:t>
      </w:r>
    </w:p>
    <w:p w14:paraId="5D92DDA5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08622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6743">
      <w:pPr>
        <w:rPr>
          <w:rFonts w:hint="default"/>
          <w:b/>
          <w:bCs/>
        </w:rPr>
      </w:pPr>
      <w:r>
        <w:rPr>
          <w:rFonts w:hint="default"/>
          <w:b/>
          <w:bCs/>
        </w:rPr>
        <w:t>Thực hành 2: Thêm dữ liệu không dùng Parameter.</w:t>
      </w:r>
    </w:p>
    <w:p w14:paraId="7B2735B3">
      <w:pPr>
        <w:rPr>
          <w:rFonts w:hint="default"/>
        </w:rPr>
      </w:pPr>
      <w:r>
        <w:rPr>
          <w:rFonts w:hint="default"/>
        </w:rPr>
        <w:t>− Sử dụng hàm ExecuteNonQuery để thực hiện thêm dữ liệu.</w:t>
      </w:r>
    </w:p>
    <w:p w14:paraId="24FC0BA1">
      <w:pPr>
        <w:rPr>
          <w:rFonts w:hint="default"/>
        </w:rPr>
      </w:pPr>
      <w:r>
        <w:rPr>
          <w:rFonts w:hint="default"/>
        </w:rPr>
        <w:t>− Ví dụ: Thêm dữ liệu cho 1 sinh viên vào bảng SinhVien.</w:t>
      </w:r>
    </w:p>
    <w:p w14:paraId="7C97C9E6">
      <w:pPr>
        <w:rPr>
          <w:rFonts w:hint="default"/>
          <w:lang w:val="en-US"/>
        </w:rPr>
      </w:pPr>
      <w:r>
        <w:rPr>
          <w:rFonts w:hint="default"/>
          <w:lang w:val="en-US"/>
        </w:rPr>
        <w:t>Chuột phải vào Database Chọn NewQuery hoặc Add New Table để thêm bảng SinhVien:</w:t>
      </w:r>
    </w:p>
    <w:p w14:paraId="5995B460">
      <w:pPr>
        <w:jc w:val="center"/>
      </w:pPr>
      <w:r>
        <w:drawing>
          <wp:inline distT="0" distB="0" distL="114300" distR="114300">
            <wp:extent cx="29337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395E">
      <w:pPr>
        <w:jc w:val="center"/>
      </w:pPr>
      <w:r>
        <w:drawing>
          <wp:inline distT="0" distB="0" distL="114300" distR="114300">
            <wp:extent cx="2982595" cy="256349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0F1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 form:</w:t>
      </w:r>
    </w:p>
    <w:tbl>
      <w:tblPr>
        <w:tblStyle w:val="111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9"/>
        <w:gridCol w:w="3285"/>
        <w:gridCol w:w="1830"/>
        <w:gridCol w:w="1965"/>
      </w:tblGrid>
      <w:tr w14:paraId="0C837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center"/>
          </w:tcPr>
          <w:p w14:paraId="6A087A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30CF3F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14856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76B1AD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3FAE5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center"/>
          </w:tcPr>
          <w:p w14:paraId="35407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51EA4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“Nhập thông tin:”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C65F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lblNhap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19B3B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 trái</w:t>
            </w:r>
          </w:p>
        </w:tc>
      </w:tr>
      <w:tr w14:paraId="6138E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center"/>
          </w:tcPr>
          <w:p w14:paraId="1EF12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6 Label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216DA7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“Mã sinh viên”, “Tên sinh viên”, “Giới tính”, “Ngày sinh”, “Quê quán”, “Mã lớp”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370FEF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lblMaSV … lblMaLop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71C83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mô tả ô nhập</w:t>
            </w:r>
          </w:p>
        </w:tc>
      </w:tr>
      <w:tr w14:paraId="0B3EB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center"/>
          </w:tcPr>
          <w:p w14:paraId="7BE3A3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32073DCA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33AC0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txtMaSV, txtTenSV, txtGioiTinh, txtQueQuan, txtMaLop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2211C9B6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5C24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center"/>
          </w:tcPr>
          <w:p w14:paraId="29F86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DateTimePicker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6FAD5438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B8893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dtNgaySinh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1C0450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chọn ngày sinh</w:t>
            </w:r>
          </w:p>
        </w:tc>
      </w:tr>
      <w:tr w14:paraId="5A840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shd w:val="clear" w:color="auto" w:fill="auto"/>
            <w:vAlign w:val="center"/>
          </w:tcPr>
          <w:p w14:paraId="46AE7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18860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“Thêm sinh viên”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4DC3F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btnThem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4D7F4F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click để thêm dữ liệu</w:t>
            </w:r>
          </w:p>
        </w:tc>
      </w:tr>
      <w:tr w14:paraId="2CA5A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419" w:type="dxa"/>
            <w:shd w:val="clear" w:color="auto" w:fill="auto"/>
            <w:vAlign w:val="center"/>
          </w:tcPr>
          <w:p w14:paraId="59E439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3285" w:type="dxa"/>
            <w:shd w:val="clear" w:color="auto" w:fill="auto"/>
            <w:vAlign w:val="center"/>
          </w:tcPr>
          <w:p w14:paraId="72D9E177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034E4B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lsvSinhVien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5A3FF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danh sách sinh viên</w:t>
            </w:r>
          </w:p>
        </w:tc>
      </w:tr>
    </w:tbl>
    <w:p w14:paraId="0C6FE744">
      <w:pPr>
        <w:jc w:val="both"/>
        <w:rPr>
          <w:rFonts w:hint="default"/>
          <w:lang w:val="en-US"/>
        </w:rPr>
      </w:pPr>
    </w:p>
    <w:p w14:paraId="03D9E14F">
      <w:pPr>
        <w:jc w:val="center"/>
      </w:pPr>
      <w:r>
        <w:drawing>
          <wp:inline distT="0" distB="0" distL="114300" distR="114300">
            <wp:extent cx="5266055" cy="2234565"/>
            <wp:effectExtent l="0" t="0" r="1079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161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DC8FD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6665F2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31A81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3DE654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21CEA0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706E7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PhanThiAiMy_1150080106_Buoi7</w:t>
      </w:r>
    </w:p>
    <w:p w14:paraId="177FBF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4C5B99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5ECA40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125826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8ADE1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</w:t>
      </w:r>
    </w:p>
    <w:p w14:paraId="6BB6506D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Source=(LocalDB)\MSSQLLocalDB;</w:t>
      </w:r>
    </w:p>
    <w:p w14:paraId="3F5C0915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AttachDbFilename=F:\NĂM4\OOPNC\CODE_Visual_Buoi5\Lab5\PhanThiAiMy_1150080106_Buoi7\PhanThiAiMy_1150080106_Buoi7\DBConnect.mdf;</w:t>
      </w:r>
    </w:p>
    <w:p w14:paraId="6FCAFC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D8B0E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B0DFF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0C27D6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703D5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760F6D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F5CE8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43A5B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383603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CF857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HienThiDanhSach();</w:t>
      </w:r>
    </w:p>
    <w:p w14:paraId="313E0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12592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50E4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HienThiDanhSach()</w:t>
      </w:r>
    </w:p>
    <w:p w14:paraId="22D6A0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F525A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074848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6EF9C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1EA65C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4D4B2B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3EB4C2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3B3C55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5CFA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699783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779891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lsvSinhVien.Items.Clear();</w:t>
      </w:r>
    </w:p>
    <w:p w14:paraId="1D2CA0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FDE21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6203B0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77911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325A0A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"TenSV"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2141D2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347F67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lvi.SubItems.Add(Convert.ToDateTime(reader[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]).ToString(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7A58F2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B720A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0B70B9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lsvSinhVien.Items.Add(lvi);</w:t>
      </w:r>
    </w:p>
    <w:p w14:paraId="4303BB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55047E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4B578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2BAC9E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7F6AB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150CE8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5F5254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hiển thị dữ liệu: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1C3336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1EC7C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C3CF5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E8066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btnThem_Click(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7D841F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5AEB5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52E91F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1253F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5FD342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55AFEB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774A6C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6B6D0C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4947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"INSERT INTO SinhVien VALUES ('"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49D1B0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txtMaSV.Text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"', N'"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79DA0C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txtTenSV.Text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"', N'"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4661C6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txtGioiTinh.Text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"', 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3CF3FE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dtNgaySinh.Value.ToString(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"yyyy-MM-dd"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</w:t>
      </w:r>
      <w:r>
        <w:rPr>
          <w:rFonts w:hint="default" w:ascii="Consolas" w:hAnsi="Consolas" w:eastAsia="Consolas"/>
          <w:color w:val="A31515"/>
          <w:sz w:val="19"/>
          <w:szCs w:val="24"/>
        </w:rPr>
        <w:t>"', N'"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229B01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txtQueQuan.Text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"', 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1F81FA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txtMaLop.Text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"')"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71141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F5CA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6FA01D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cmd.ExecuteNonQuery();</w:t>
      </w:r>
    </w:p>
    <w:p w14:paraId="6D2113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AF6C6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(rows &gt; 0)</w:t>
      </w:r>
    </w:p>
    <w:p w14:paraId="05F17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B7B3B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Thêm sinh viên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9AA8C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HienThiDanhSach();</w:t>
      </w:r>
    </w:p>
    <w:p w14:paraId="04FE73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02FD24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462A75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98045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Thêm sinh viên thất bại!"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5794C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287FFF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47926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1FFACC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14E27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thêm dữ liệu: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71429A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5BE35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F0A34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60D738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417A16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thử:</w:t>
      </w:r>
    </w:p>
    <w:p w14:paraId="170696EA">
      <w:pPr>
        <w:jc w:val="center"/>
      </w:pPr>
      <w:r>
        <w:drawing>
          <wp:inline distT="0" distB="0" distL="114300" distR="114300">
            <wp:extent cx="5267325" cy="2153920"/>
            <wp:effectExtent l="9525" t="9525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D34C2">
      <w:pPr>
        <w:jc w:val="center"/>
      </w:pPr>
      <w:r>
        <w:drawing>
          <wp:inline distT="0" distB="0" distL="114300" distR="114300">
            <wp:extent cx="1990725" cy="1362075"/>
            <wp:effectExtent l="9525" t="9525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C7CF0">
      <w:pPr>
        <w:jc w:val="center"/>
      </w:pPr>
      <w:r>
        <w:drawing>
          <wp:inline distT="0" distB="0" distL="114300" distR="114300">
            <wp:extent cx="5267960" cy="2176780"/>
            <wp:effectExtent l="9525" t="9525" r="1841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94EE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Áp dụng 1: Thêm dữ liệu có dùng Parameter.</w:t>
      </w:r>
    </w:p>
    <w:p w14:paraId="08030AF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Cũng thêm dữ liệu cho 1 sinh viên vào bảng SinhVien như ví dụ trên. Tuy nhiên, trong chương trình có sử dụng các Parameter.</w:t>
      </w:r>
    </w:p>
    <w:p w14:paraId="3C98F32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Thiết kế Form như bài trên nhưng trong Code sửa như sau:</w:t>
      </w:r>
    </w:p>
    <w:p w14:paraId="2080AD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387D05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242F39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4D173F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175682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6448E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PhanThiAiMy_1150080106_Buoi7</w:t>
      </w:r>
    </w:p>
    <w:p w14:paraId="3E28B7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30D62E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027A1E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628E9B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D5B34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</w:t>
      </w:r>
    </w:p>
    <w:p w14:paraId="72D2DCF5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Source=(LocalDB)\MSSQLLocalDB;</w:t>
      </w:r>
    </w:p>
    <w:p w14:paraId="62F853DE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AttachDbFilename=F:\NĂM4\OOPNC\CODE_Visual_Buoi5\Lab5\PhanThiAiMy_1150080106_Buoi7\PhanThiAiMy_1150080106_Buoi7\DBConnect.mdf;</w:t>
      </w:r>
    </w:p>
    <w:p w14:paraId="5CB830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67010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35B1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Form2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2E5012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29904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03F94F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5355D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370F0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Form2_Load(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7EC8F9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C515A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HienThiDanhSach();</w:t>
      </w:r>
    </w:p>
    <w:p w14:paraId="255E6A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F38D3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1C3EC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HienThiDanhSach()</w:t>
      </w:r>
    </w:p>
    <w:p w14:paraId="7B4F7D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255078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5AA927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73AE5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473424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48923B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0BE7CD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63B679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9EC4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060B01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3978C0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lsvSinhVien.Items.Clear();</w:t>
      </w:r>
    </w:p>
    <w:p w14:paraId="3508DF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29420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6E32D3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7877E4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0D8B2E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"TenSV"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5AC4E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649E2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lvi.SubItems.Add(Convert.ToDateTime(reader[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]).ToString(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306F14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00A925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01917C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lsvSinhVien.Items.Add(lvi);</w:t>
      </w:r>
    </w:p>
    <w:p w14:paraId="4911F3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5782F5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19FC0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2CB695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00570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02B67B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E06B2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Lỗi hiển thị danh sách: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2DABC0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1C3587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8D074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8E817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btnThem_Click(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3F4643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98112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69A166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638CA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72137C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46FC52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2E6E87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79C6BD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80186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Câu lệnh SQL có dùng Parameter</w:t>
      </w:r>
    </w:p>
    <w:p w14:paraId="1AB5A6CD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800000"/>
          <w:sz w:val="19"/>
          <w:szCs w:val="24"/>
        </w:rPr>
        <w:t>@"INSERT INTO SinhVien (MaSV, TenSV, GioiTinh, NgaySinh, QueQuan, MaLop)</w:t>
      </w:r>
    </w:p>
    <w:p w14:paraId="3FE9D6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                   VALUES (@MaSV, @TenSV, @GioiTinh, @NgaySinh, @QueQuan, @MaLop)"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00CDF2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47B7F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555E72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DD56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Gán giá trị cho các Parameter</w:t>
      </w:r>
    </w:p>
    <w:p w14:paraId="6F4F0E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"@MaSV"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txtMaSV.Text.Trim();</w:t>
      </w:r>
    </w:p>
    <w:p w14:paraId="28E5F4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"@TenSV"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txtTenSV.Text.Trim();</w:t>
      </w:r>
    </w:p>
    <w:p w14:paraId="6711CF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txtGioiTinh.Text.Trim();</w:t>
      </w:r>
    </w:p>
    <w:p w14:paraId="61E121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SqlDbType.Date).Value = dtNgaySinh.Value.Date;</w:t>
      </w:r>
    </w:p>
    <w:p w14:paraId="1688E3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txtQueQuan.Text.Trim();</w:t>
      </w:r>
    </w:p>
    <w:p w14:paraId="58F4BA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"@MaLop"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txtMaLop.Text.Trim();</w:t>
      </w:r>
    </w:p>
    <w:p w14:paraId="303714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25BE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cmd.ExecuteNonQuery();</w:t>
      </w:r>
    </w:p>
    <w:p w14:paraId="5C2E3A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DB92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(rows &gt; 0)</w:t>
      </w:r>
    </w:p>
    <w:p w14:paraId="6D704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D2E7C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Thêm sinh viên thành công (Parameter)!"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9289A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HienThiDanhSach();</w:t>
      </w:r>
    </w:p>
    <w:p w14:paraId="0DCDD0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E216E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7813CA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4EDD86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Thêm sinh viên thất bại!"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14A18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6C4E0D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E6761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5BEAE4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522D77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Lỗi khi thêm dữ liệu: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0B9FE6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564C1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7087AF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563140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28E17AC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thử:</w:t>
      </w:r>
    </w:p>
    <w:p w14:paraId="4F83B2FC">
      <w:pPr>
        <w:jc w:val="center"/>
      </w:pPr>
      <w:r>
        <w:drawing>
          <wp:inline distT="0" distB="0" distL="114300" distR="114300">
            <wp:extent cx="5273040" cy="2169795"/>
            <wp:effectExtent l="9525" t="9525" r="1333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9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6D879">
      <w:pPr>
        <w:jc w:val="center"/>
      </w:pPr>
      <w:r>
        <w:drawing>
          <wp:inline distT="0" distB="0" distL="114300" distR="114300">
            <wp:extent cx="197167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E3EA0">
      <w:pPr>
        <w:jc w:val="center"/>
      </w:pPr>
      <w:r>
        <w:drawing>
          <wp:inline distT="0" distB="0" distL="114300" distR="114300">
            <wp:extent cx="5028565" cy="20955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A2C9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3: Sửa dữ liệu không dùng Parameter.</w:t>
      </w:r>
    </w:p>
    <w:p w14:paraId="6717A91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Sử dụng hàm ExecuteNonQuery để thực hiện sửa dữ liệu.</w:t>
      </w:r>
    </w:p>
    <w:p w14:paraId="5CAA1CB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Ví dụ: Sửa dữ liệu cho 1 sinh viên trong bảng SinhVien.</w:t>
      </w:r>
    </w:p>
    <w:p w14:paraId="3CFB112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 Form:</w:t>
      </w:r>
    </w:p>
    <w:tbl>
      <w:tblPr>
        <w:tblStyle w:val="111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0"/>
        <w:gridCol w:w="2202"/>
        <w:gridCol w:w="2774"/>
        <w:gridCol w:w="1607"/>
      </w:tblGrid>
      <w:tr w14:paraId="75B13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327D39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0B50F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Text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BD99D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Name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59DA0A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02080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3D8C6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6EFBB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“Sửa dữ liệu không dùng Parameter”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299F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lblTitle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04622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 chính (font 12 bold)</w:t>
            </w:r>
          </w:p>
        </w:tc>
      </w:tr>
      <w:tr w14:paraId="6FBA4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3B801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27679A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“Chọn mã lớp:”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E8B1D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lblChonLop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7B6631CE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62948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5CA0A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ComboBox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3DA3D1AE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14:paraId="7C0D43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cboMaLop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6CD1CA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Chọn mã lớp</w:t>
            </w:r>
          </w:p>
        </w:tc>
      </w:tr>
      <w:tr w14:paraId="20C3B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3BDD6B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BF9D2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31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(trống)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ACDD1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lsvSinhVien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617BA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Hiển thị sinh viên của lớp đã chọn</w:t>
            </w:r>
          </w:p>
        </w:tc>
      </w:tr>
      <w:tr w14:paraId="41927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7499BE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1531D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“Thông tin sinh viên:”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D881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lblThongTin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03AB33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 phần nhập bên phải</w:t>
            </w:r>
          </w:p>
        </w:tc>
      </w:tr>
      <w:tr w14:paraId="62D4D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6D838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TextBox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137FF2CD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14:paraId="3318A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txtMaSV, txtTenSV, txtGioiTinh, txtQueQuan, txtMaLop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780F15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Các ô nhập dữ liệu</w:t>
            </w:r>
          </w:p>
        </w:tc>
      </w:tr>
      <w:tr w14:paraId="5A71A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51539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DateTimePicker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BB6638F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14:paraId="63545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dtNgaySinh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189D02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Chọn ngày sinh</w:t>
            </w:r>
          </w:p>
        </w:tc>
      </w:tr>
      <w:tr w14:paraId="40D6D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6" w:type="dxa"/>
            <w:shd w:val="clear" w:color="auto" w:fill="auto"/>
            <w:vAlign w:val="center"/>
          </w:tcPr>
          <w:p w14:paraId="68C50D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40774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“Sửa thông tin”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1501DB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btnSua</w:t>
            </w:r>
          </w:p>
        </w:tc>
        <w:tc>
          <w:tcPr>
            <w:tcW w:w="1614" w:type="dxa"/>
            <w:shd w:val="clear" w:color="auto" w:fill="auto"/>
            <w:vAlign w:val="center"/>
          </w:tcPr>
          <w:p w14:paraId="392E0E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Nút cập nhật dữ liệu</w:t>
            </w:r>
          </w:p>
        </w:tc>
      </w:tr>
    </w:tbl>
    <w:p w14:paraId="24E422B7">
      <w:pPr>
        <w:jc w:val="both"/>
        <w:rPr>
          <w:rFonts w:hint="default"/>
          <w:lang w:val="en-US"/>
        </w:rPr>
      </w:pPr>
    </w:p>
    <w:p w14:paraId="2D7E6F7F">
      <w:pPr>
        <w:jc w:val="both"/>
      </w:pPr>
      <w:r>
        <w:drawing>
          <wp:inline distT="0" distB="0" distL="114300" distR="114300">
            <wp:extent cx="5271770" cy="2873375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C23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04B7AD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44CAB9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221C83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6A1F1A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5A271F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3FABB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PhanThiAiMy_1150080106_Buoi7</w:t>
      </w:r>
    </w:p>
    <w:p w14:paraId="17FA24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00D14D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Form3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2FDBE4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6563E7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36F03E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</w:t>
      </w:r>
    </w:p>
    <w:p w14:paraId="585B12E4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Source=(LocalDB)\MSSQLLocalDB;</w:t>
      </w:r>
    </w:p>
    <w:p w14:paraId="41A12167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  AttachDbFilename=F:\NĂM4\OOPNC\CODE_Visual_Buoi5\Lab5\PhanThiAiMy_1150080106_Buoi7\PhanThiAiMy_1150080106_Buoi7\DBConnect.mdf;</w:t>
      </w:r>
    </w:p>
    <w:p w14:paraId="35AAF6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  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40C2F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0F232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Form3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02B2E6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56FEB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284213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A2B36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2B1F0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Form3_Load(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7002F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5CDB7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2E87EB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04974A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5849AB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sqlCon.Open();</w:t>
      </w:r>
    </w:p>
    <w:p w14:paraId="0312B8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95B4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Load danh sách mã lớp vào combobox</w:t>
      </w:r>
    </w:p>
    <w:p w14:paraId="165F7D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DISTINCT MaLop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319BED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cmd.ExecuteReader();</w:t>
      </w:r>
    </w:p>
    <w:p w14:paraId="47433A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699BD8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cboMaLop.Items.Add(reader.GetString(0));</w:t>
      </w:r>
    </w:p>
    <w:p w14:paraId="15459E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3EF8E6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0E4FD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41809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cboMaLop_SelectedIndexChanged(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47AC4B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4DA28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(cboMaLop.SelectedItem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14F59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8827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maLop = cboMaLop.SelectedItem.ToString();</w:t>
      </w:r>
    </w:p>
    <w:p w14:paraId="39B805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$"SELECT * FROM SinhVien WHERE MaLop = '</w:t>
      </w:r>
      <w:r>
        <w:rPr>
          <w:rFonts w:hint="default" w:ascii="Consolas" w:hAnsi="Consolas" w:eastAsia="Consolas"/>
          <w:color w:val="000000"/>
          <w:sz w:val="19"/>
          <w:szCs w:val="24"/>
        </w:rPr>
        <w:t>{maLop}</w:t>
      </w:r>
      <w:r>
        <w:rPr>
          <w:rFonts w:hint="default" w:ascii="Consolas" w:hAnsi="Consolas" w:eastAsia="Consolas"/>
          <w:color w:val="A31515"/>
          <w:sz w:val="19"/>
          <w:szCs w:val="24"/>
        </w:rPr>
        <w:t>'"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178EDA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cmd.ExecuteReader();</w:t>
      </w:r>
    </w:p>
    <w:p w14:paraId="67E223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lsvSinhVien.Items.Clear();</w:t>
      </w:r>
    </w:p>
    <w:p w14:paraId="1373E1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218C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2481F3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60904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789635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"TenSV"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67D59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3F835F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lvi.SubItems.Add(Convert.ToDateTime(reader[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]).ToString(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3B1017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438A9F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69B0C1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lsvSinhVien.Items.Add(lvi);</w:t>
      </w:r>
    </w:p>
    <w:p w14:paraId="27F6A9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C802A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5B0B04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9A8BC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48933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lsvSinhVien_SelectedIndexChanged(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B2CFB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C62B4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(lsvSinhVien.SelectedItems.Count == 0)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9F03E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3B890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ListViewItem item = lsvSinhVien.SelectedItems[0];</w:t>
      </w:r>
    </w:p>
    <w:p w14:paraId="42581C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txtMaSV.Text = item.SubItems[0].Text;</w:t>
      </w:r>
    </w:p>
    <w:p w14:paraId="1220A0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txtTenSV.Text = item.SubItems[1].Text;</w:t>
      </w:r>
    </w:p>
    <w:p w14:paraId="4CEA3E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txtGioiTinh.Text = item.SubItems[2].Text;</w:t>
      </w:r>
    </w:p>
    <w:p w14:paraId="3B0428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dtNgaySinh.Value = DateTime.Parse(item.SubItems[3].Text);</w:t>
      </w:r>
    </w:p>
    <w:p w14:paraId="79CB38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txtQueQuan.Text = item.SubItems[4].Text;</w:t>
      </w:r>
    </w:p>
    <w:p w14:paraId="311823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txtMaLop.Text = item.SubItems[5].Text;</w:t>
      </w:r>
    </w:p>
    <w:p w14:paraId="14716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6F7CD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8ACF3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btnSua_Click(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6FD267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8EEAC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701516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9D31E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$"UPDATE SinhVien SET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1E895E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$"TenSV = N'</w:t>
      </w:r>
      <w:r>
        <w:rPr>
          <w:rFonts w:hint="default" w:ascii="Consolas" w:hAnsi="Consolas" w:eastAsia="Consolas"/>
          <w:color w:val="000000"/>
          <w:sz w:val="19"/>
          <w:szCs w:val="24"/>
        </w:rPr>
        <w:t>{txtTenSV.Text}</w:t>
      </w:r>
      <w:r>
        <w:rPr>
          <w:rFonts w:hint="default" w:ascii="Consolas" w:hAnsi="Consolas" w:eastAsia="Consolas"/>
          <w:color w:val="A31515"/>
          <w:sz w:val="19"/>
          <w:szCs w:val="24"/>
        </w:rPr>
        <w:t>',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74C8C9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$"GioiTinh = N'</w:t>
      </w:r>
      <w:r>
        <w:rPr>
          <w:rFonts w:hint="default" w:ascii="Consolas" w:hAnsi="Consolas" w:eastAsia="Consolas"/>
          <w:color w:val="000000"/>
          <w:sz w:val="19"/>
          <w:szCs w:val="24"/>
        </w:rPr>
        <w:t>{txtGioiTinh.Text}</w:t>
      </w:r>
      <w:r>
        <w:rPr>
          <w:rFonts w:hint="default" w:ascii="Consolas" w:hAnsi="Consolas" w:eastAsia="Consolas"/>
          <w:color w:val="A31515"/>
          <w:sz w:val="19"/>
          <w:szCs w:val="24"/>
        </w:rPr>
        <w:t>',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20DC8F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$"NgaySinh = '</w:t>
      </w:r>
      <w:r>
        <w:rPr>
          <w:rFonts w:hint="default" w:ascii="Consolas" w:hAnsi="Consolas" w:eastAsia="Consolas"/>
          <w:color w:val="000000"/>
          <w:sz w:val="19"/>
          <w:szCs w:val="24"/>
        </w:rPr>
        <w:t>{dtNgaySinh.Value:</w:t>
      </w:r>
      <w:r>
        <w:rPr>
          <w:rFonts w:hint="default" w:ascii="Consolas" w:hAnsi="Consolas" w:eastAsia="Consolas"/>
          <w:color w:val="A31515"/>
          <w:sz w:val="19"/>
          <w:szCs w:val="24"/>
        </w:rPr>
        <w:t>yyyy-MM-dd</w:t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r>
        <w:rPr>
          <w:rFonts w:hint="default" w:ascii="Consolas" w:hAnsi="Consolas" w:eastAsia="Consolas"/>
          <w:color w:val="A31515"/>
          <w:sz w:val="19"/>
          <w:szCs w:val="24"/>
        </w:rPr>
        <w:t>',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5B7A80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$"QueQuan = N'</w:t>
      </w:r>
      <w:r>
        <w:rPr>
          <w:rFonts w:hint="default" w:ascii="Consolas" w:hAnsi="Consolas" w:eastAsia="Consolas"/>
          <w:color w:val="000000"/>
          <w:sz w:val="19"/>
          <w:szCs w:val="24"/>
        </w:rPr>
        <w:t>{txtQueQuan.Text}</w:t>
      </w:r>
      <w:r>
        <w:rPr>
          <w:rFonts w:hint="default" w:ascii="Consolas" w:hAnsi="Consolas" w:eastAsia="Consolas"/>
          <w:color w:val="A31515"/>
          <w:sz w:val="19"/>
          <w:szCs w:val="24"/>
        </w:rPr>
        <w:t>',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66F8F9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$"MaLop = N'</w:t>
      </w:r>
      <w:r>
        <w:rPr>
          <w:rFonts w:hint="default" w:ascii="Consolas" w:hAnsi="Consolas" w:eastAsia="Consolas"/>
          <w:color w:val="000000"/>
          <w:sz w:val="19"/>
          <w:szCs w:val="24"/>
        </w:rPr>
        <w:t>{txtMaLop.Text}</w:t>
      </w:r>
      <w:r>
        <w:rPr>
          <w:rFonts w:hint="default" w:ascii="Consolas" w:hAnsi="Consolas" w:eastAsia="Consolas"/>
          <w:color w:val="A31515"/>
          <w:sz w:val="19"/>
          <w:szCs w:val="24"/>
        </w:rPr>
        <w:t>'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 w14:paraId="133A66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$"WHERE MaSV = N'</w:t>
      </w:r>
      <w:r>
        <w:rPr>
          <w:rFonts w:hint="default" w:ascii="Consolas" w:hAnsi="Consolas" w:eastAsia="Consolas"/>
          <w:color w:val="000000"/>
          <w:sz w:val="19"/>
          <w:szCs w:val="24"/>
        </w:rPr>
        <w:t>{txtMaSV.Text}</w:t>
      </w:r>
      <w:r>
        <w:rPr>
          <w:rFonts w:hint="default" w:ascii="Consolas" w:hAnsi="Consolas" w:eastAsia="Consolas"/>
          <w:color w:val="A31515"/>
          <w:sz w:val="19"/>
          <w:szCs w:val="24"/>
        </w:rPr>
        <w:t>'"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75026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B9306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6239922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cmd.ExecuteNonQuery();</w:t>
      </w:r>
    </w:p>
    <w:p w14:paraId="7E091C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38619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(rows &gt; 0)</w:t>
      </w:r>
    </w:p>
    <w:p w14:paraId="2EA26A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28AF55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Cập nhật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0ECD3F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cboMaLop_SelectedIndexChanged(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FD30E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10C85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29ADE3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2EC54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tìm thấy sinh viên để sửa!"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1BB671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09FB80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5B423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1D8324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57BB8C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Lỗi khi sửa: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59F148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3E060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A88AB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72B036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6B52524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thử:</w:t>
      </w:r>
    </w:p>
    <w:p w14:paraId="07178558">
      <w:pPr>
        <w:jc w:val="center"/>
      </w:pPr>
      <w:r>
        <w:drawing>
          <wp:inline distT="0" distB="0" distL="114300" distR="114300">
            <wp:extent cx="3470275" cy="1872615"/>
            <wp:effectExtent l="0" t="0" r="1587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26E9">
      <w:pPr>
        <w:jc w:val="center"/>
      </w:pPr>
      <w:r>
        <w:drawing>
          <wp:inline distT="0" distB="0" distL="114300" distR="114300">
            <wp:extent cx="3380105" cy="1830705"/>
            <wp:effectExtent l="0" t="0" r="10795" b="171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F950">
      <w:pPr>
        <w:jc w:val="center"/>
      </w:pPr>
      <w:r>
        <w:drawing>
          <wp:inline distT="0" distB="0" distL="114300" distR="114300">
            <wp:extent cx="1087120" cy="847725"/>
            <wp:effectExtent l="0" t="0" r="1778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5B2A">
      <w:pPr>
        <w:jc w:val="center"/>
      </w:pPr>
      <w:bookmarkStart w:id="0" w:name="_GoBack"/>
      <w:r>
        <w:drawing>
          <wp:inline distT="0" distB="0" distL="114300" distR="114300">
            <wp:extent cx="4526915" cy="2447290"/>
            <wp:effectExtent l="0" t="0" r="698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66C674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Áp dụng 2: Sửa dữ liệu có dùng Parameter.</w:t>
      </w:r>
    </w:p>
    <w:p w14:paraId="55B8F2F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Cũng sửa dữ liệu cho 1 sinh viên vào bảng SinhVien như ví dụ trên. Tuy nhiên,</w:t>
      </w:r>
    </w:p>
    <w:p w14:paraId="1451EA5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chương trình có sử dụng các Parameter.</w:t>
      </w:r>
    </w:p>
    <w:p w14:paraId="494D6FE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Thiết kế Form như trên nhưng code như sau:</w:t>
      </w:r>
    </w:p>
    <w:p w14:paraId="7BF09C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4A1F8D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6ECAB6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31BEDA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43318C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4B6A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PhanThiAiMy_1150080106_Buoi7</w:t>
      </w:r>
    </w:p>
    <w:p w14:paraId="104F02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3C4CB5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Form4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0B5D18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1BE88A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890A5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</w:t>
      </w:r>
    </w:p>
    <w:p w14:paraId="59194ACE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Source=(LocalDB)\MSSQLLocalDB;</w:t>
      </w:r>
    </w:p>
    <w:p w14:paraId="1DD861E1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AttachDbFilename=F:\NĂM4\OOPNC\CODE_Visual_Buoi5\Lab5\PhanThiAiMy_1150080106_Buoi7\PhanThiAiMy_1150080106_Buoi7\DBConnect.mdf;</w:t>
      </w:r>
    </w:p>
    <w:p w14:paraId="0C9335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03BEA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EB254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Form4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739E41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D19D5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643F59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45D15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23A6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Khi load form, lấy danh sách lớp để chọn</w:t>
      </w:r>
    </w:p>
    <w:p w14:paraId="2FE9AB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Form4_Load(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1E12D8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42BB5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16552B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CCD717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7270F7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400EFB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0EE622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57EB62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FE9E0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DISTINCT MaLop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, sqlCon);</w:t>
      </w:r>
    </w:p>
    <w:p w14:paraId="48C9F1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39786F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cboMaLop.Items.Clear();</w:t>
      </w:r>
    </w:p>
    <w:p w14:paraId="38FD30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6B303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57A47D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D3905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cboMaLop.Items.Add(reader[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382300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DD2AB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7BBBBC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37AEF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0A13E2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C99AE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tải danh sách lớp: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523B48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BD30C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76DFC6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6879F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Khi chọn mã lớp, hiển thị danh sách sinh viên</w:t>
      </w:r>
    </w:p>
    <w:p w14:paraId="03AFFC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cboMaLop_SelectedIndexChanged(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1E937A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DF00E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719862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4AA3A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lsvSinhVien.Items.Clear();</w:t>
      </w:r>
    </w:p>
    <w:p w14:paraId="539014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CB9C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31225B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4D62D0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C2A4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SinhVien WHERE MaLop=@MaLop"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4448A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5AB73D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"@MaLop"</w:t>
      </w:r>
      <w:r>
        <w:rPr>
          <w:rFonts w:hint="default" w:ascii="Consolas" w:hAnsi="Consolas" w:eastAsia="Consolas"/>
          <w:color w:val="000000"/>
          <w:sz w:val="19"/>
          <w:szCs w:val="24"/>
        </w:rPr>
        <w:t>, cboMaLop.Text);</w:t>
      </w:r>
    </w:p>
    <w:p w14:paraId="21DC5F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E58CF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769C6F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0DB2CB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31E1AE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235EB1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"TenSV"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47E7F6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57F48A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lvi.SubItems.Add(Convert.ToDateTime(reader[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]).ToString(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78F7B6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5E9AAF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A1279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lsvSinhVien.Items.Add(lvi);</w:t>
      </w:r>
    </w:p>
    <w:p w14:paraId="6E3C56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06E832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6C0708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0B4697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2D4175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4AFA87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tải danh sách sinh viên: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63D816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8102D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98541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3EFCF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Khi chọn 1 sinh viên từ ListView -&gt; hiển thị lên textbox</w:t>
      </w:r>
    </w:p>
    <w:p w14:paraId="1095F9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lsvSinhVien_SelectedIndexChanged(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3F6AA0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128DE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(lsvSinhVien.SelectedItems.Count &gt; 0)</w:t>
      </w:r>
    </w:p>
    <w:p w14:paraId="1C1FDF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777C39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 = lsvSinhVien.SelectedItems[0];</w:t>
      </w:r>
    </w:p>
    <w:p w14:paraId="7ED742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txtMaSV.Text = item.SubItems[0].Text;</w:t>
      </w:r>
    </w:p>
    <w:p w14:paraId="1E2920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txtTenSV.Text = item.SubItems[1].Text;</w:t>
      </w:r>
    </w:p>
    <w:p w14:paraId="0D0E8B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txtGioiTinh.Text = item.SubItems[2].Text;</w:t>
      </w:r>
    </w:p>
    <w:p w14:paraId="0B8FE7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dtNgaySinh.Value = DateTime.Parse(item.SubItems[3].Text);</w:t>
      </w:r>
    </w:p>
    <w:p w14:paraId="1C9B62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txtQueQuan.Text = item.SubItems[4].Text;</w:t>
      </w:r>
    </w:p>
    <w:p w14:paraId="4BC065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txtMaLop.Text = item.SubItems[5].Text;</w:t>
      </w:r>
    </w:p>
    <w:p w14:paraId="19F633D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A051F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402328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18785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Nút Sửa dữ liệu (dùng Parameter)</w:t>
      </w:r>
    </w:p>
    <w:p w14:paraId="689B40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btnSua_Click(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FA345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5109DC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7B6811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7A9F6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7C2CFC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561044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0CB43A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800000"/>
          <w:sz w:val="19"/>
          <w:szCs w:val="24"/>
        </w:rPr>
        <w:t xml:space="preserve">@"UPDATE SinhVien </w:t>
      </w:r>
    </w:p>
    <w:p w14:paraId="221A84A4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                   SET TenSV=@TenSV, GioiTinh=@GioiTinh, NgaySinh=@NgaySinh, QueQuan=@QueQuan, MaLop=@MaLop </w:t>
      </w:r>
    </w:p>
    <w:p w14:paraId="222B35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                   WHERE MaSV=@MaSV"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B88AE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FAF5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4AD1C1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2A5FA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"@MaSV"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txtMaSV.Text.Trim();</w:t>
      </w:r>
    </w:p>
    <w:p w14:paraId="314D05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"@TenSV"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txtTenSV.Text.Trim();</w:t>
      </w:r>
    </w:p>
    <w:p w14:paraId="520E8D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txtGioiTinh.Text.Trim();</w:t>
      </w:r>
    </w:p>
    <w:p w14:paraId="2FC142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SqlDbType.Date).Value = dtNgaySinh.Value.Date;</w:t>
      </w:r>
    </w:p>
    <w:p w14:paraId="1869B6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txtQueQuan.Text.Trim();</w:t>
      </w:r>
    </w:p>
    <w:p w14:paraId="3B991B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cmd.Parameters.Add(</w:t>
      </w:r>
      <w:r>
        <w:rPr>
          <w:rFonts w:hint="default" w:ascii="Consolas" w:hAnsi="Consolas" w:eastAsia="Consolas"/>
          <w:color w:val="A31515"/>
          <w:sz w:val="19"/>
          <w:szCs w:val="24"/>
        </w:rPr>
        <w:t>"@MaLop"</w:t>
      </w:r>
      <w:r>
        <w:rPr>
          <w:rFonts w:hint="default" w:ascii="Consolas" w:hAnsi="Consolas" w:eastAsia="Consolas"/>
          <w:color w:val="000000"/>
          <w:sz w:val="19"/>
          <w:szCs w:val="24"/>
        </w:rPr>
        <w:t>, SqlDbType.NVarChar).Value = txtMaLop.Text.Trim();</w:t>
      </w:r>
    </w:p>
    <w:p w14:paraId="701EEA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8CA17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cmd.ExecuteNonQuery();</w:t>
      </w:r>
    </w:p>
    <w:p w14:paraId="6E2F7D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B1CCA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(rows &gt; 0)</w:t>
      </w:r>
    </w:p>
    <w:p w14:paraId="7B456E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43FF41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Sửa thông tin thành công (Parameter)!"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8DFF9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cboMaLop_SelectedIndexChanged(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refresh danh sách</w:t>
      </w:r>
    </w:p>
    <w:p w14:paraId="5B76C0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A504B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5E15AD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4E9D4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tìm thấy sinh viên để sửa!"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5C5453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61D9BD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F07D01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1F954F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81B00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sửa dữ liệu: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1560BD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A0285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7CA30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7D0BD1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5DC5FA2F">
      <w:pPr>
        <w:jc w:val="both"/>
        <w:rPr>
          <w:rFonts w:hint="default"/>
          <w:lang w:val="en-US"/>
        </w:rPr>
      </w:pPr>
    </w:p>
    <w:p w14:paraId="7775C323">
      <w:pPr>
        <w:jc w:val="center"/>
      </w:pPr>
      <w:r>
        <w:drawing>
          <wp:inline distT="0" distB="0" distL="114300" distR="114300">
            <wp:extent cx="5111115" cy="2745105"/>
            <wp:effectExtent l="0" t="0" r="1333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EC25">
      <w:pPr>
        <w:jc w:val="center"/>
      </w:pPr>
      <w:r>
        <w:drawing>
          <wp:inline distT="0" distB="0" distL="114300" distR="114300">
            <wp:extent cx="2514600" cy="1362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F2DC">
      <w:pPr>
        <w:jc w:val="center"/>
      </w:pPr>
      <w:r>
        <w:drawing>
          <wp:inline distT="0" distB="0" distL="114300" distR="114300">
            <wp:extent cx="4375150" cy="2375535"/>
            <wp:effectExtent l="0" t="0" r="635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1C9C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Thực hành 4: Xóa dữ liệu không dùng Parameter.</w:t>
      </w:r>
    </w:p>
    <w:p w14:paraId="4E4CDD8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Sử dụng hàm ExecuteNonQuery để thực hiện xóa dữ liệu.</w:t>
      </w:r>
    </w:p>
    <w:p w14:paraId="4BF8F81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− Ví dụ: xóa dữ liệu của 1 sinh viên trong bảng SinhVien.</w:t>
      </w:r>
    </w:p>
    <w:p w14:paraId="39D53AC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Vào Toolbox thiết kế form:</w:t>
      </w:r>
    </w:p>
    <w:tbl>
      <w:tblPr>
        <w:tblStyle w:val="111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4"/>
        <w:gridCol w:w="1388"/>
        <w:gridCol w:w="4734"/>
        <w:gridCol w:w="1200"/>
      </w:tblGrid>
      <w:tr w14:paraId="5165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5C3EF4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Thành phần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75489D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Control trong Toolbox</w:t>
            </w:r>
          </w:p>
        </w:tc>
        <w:tc>
          <w:tcPr>
            <w:tcW w:w="4734" w:type="dxa"/>
            <w:shd w:val="clear" w:color="auto" w:fill="auto"/>
            <w:vAlign w:val="center"/>
          </w:tcPr>
          <w:p w14:paraId="053716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Thuộc tính cần chỉnh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73ADC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Ghi chú</w:t>
            </w:r>
          </w:p>
        </w:tc>
      </w:tr>
      <w:tr w14:paraId="17E28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599CF0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F9F8D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Label</w:t>
            </w:r>
          </w:p>
        </w:tc>
        <w:tc>
          <w:tcPr>
            <w:tcW w:w="4734" w:type="dxa"/>
            <w:shd w:val="clear" w:color="auto" w:fill="auto"/>
            <w:vAlign w:val="center"/>
          </w:tcPr>
          <w:p w14:paraId="3FCE0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Name: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lblTitle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Text: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Xóa dữ liệu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Font: Segoe UI 12pt BoldLocation: (230, 10)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53327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Tiêu đề nằm giữa đầu form</w:t>
            </w:r>
          </w:p>
        </w:tc>
      </w:tr>
      <w:tr w14:paraId="69032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7AB0A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Danh sách sinh viên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7F475B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ListView</w:t>
            </w:r>
          </w:p>
        </w:tc>
        <w:tc>
          <w:tcPr>
            <w:tcW w:w="4734" w:type="dxa"/>
            <w:shd w:val="clear" w:color="auto" w:fill="auto"/>
            <w:vAlign w:val="center"/>
          </w:tcPr>
          <w:p w14:paraId="2A8A22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Name: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lsvSinhVien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View: DetailsFullRowSelect: TrueGridLines: TrueLocation: (20, 50)Size: (550, 230)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593A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Dùng để hiển thị sinh viên</w:t>
            </w:r>
          </w:p>
        </w:tc>
      </w:tr>
      <w:tr w14:paraId="2361D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5B0B4BED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537EE4C5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4734" w:type="dxa"/>
            <w:shd w:val="clear" w:color="auto" w:fill="auto"/>
            <w:vAlign w:val="center"/>
          </w:tcPr>
          <w:p w14:paraId="262C2C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👉 Sau khi kéo xong, bấm mũi tên nhỏ trên góc ListView → </w:t>
            </w: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Edit Columns...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và thêm các cột: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49D2849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3D955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048CE22B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FF69908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  <w:tc>
          <w:tcPr>
            <w:tcW w:w="4734" w:type="dxa"/>
            <w:shd w:val="clear" w:color="auto" w:fill="auto"/>
            <w:vAlign w:val="center"/>
          </w:tcPr>
          <w:p w14:paraId="584EA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Mã SV – 80pxTên SV – 120pxGiới tính – 80pxNgày sinh – 90pxQuê quán – 100pxMã lớp – 80px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CD885FE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  <w:tr w14:paraId="4D251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7BC8A9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Nút xóa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79240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Button</w:t>
            </w:r>
          </w:p>
        </w:tc>
        <w:tc>
          <w:tcPr>
            <w:tcW w:w="4734" w:type="dxa"/>
            <w:shd w:val="clear" w:color="auto" w:fill="auto"/>
            <w:vAlign w:val="center"/>
          </w:tcPr>
          <w:p w14:paraId="2BE1EB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Name: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btnXoa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Text: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Xóa sinh viên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Font: Segoe UI 10pt BoldSize: (180, 35)Location: (200, 300)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A01C2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Khi nhấn sẽ xóa sinh viên</w:t>
            </w:r>
          </w:p>
        </w:tc>
      </w:tr>
      <w:tr w14:paraId="60015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4" w:type="dxa"/>
            <w:shd w:val="clear" w:color="auto" w:fill="auto"/>
            <w:vAlign w:val="center"/>
          </w:tcPr>
          <w:p w14:paraId="2BDA7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Form tổng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04CAF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Form</w:t>
            </w:r>
          </w:p>
        </w:tc>
        <w:tc>
          <w:tcPr>
            <w:tcW w:w="4734" w:type="dxa"/>
            <w:shd w:val="clear" w:color="auto" w:fill="auto"/>
            <w:vAlign w:val="center"/>
          </w:tcPr>
          <w:p w14:paraId="6BC26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Text: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Xóa dữ liệu</w:t>
            </w: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Size: 620 x 380StartPosition: CenterScreen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26ACB75">
            <w:pPr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</w:p>
        </w:tc>
      </w:tr>
    </w:tbl>
    <w:p w14:paraId="4D89F5D1">
      <w:pPr>
        <w:jc w:val="both"/>
        <w:rPr>
          <w:rFonts w:hint="default"/>
          <w:lang w:val="en-US"/>
        </w:rPr>
      </w:pPr>
    </w:p>
    <w:p w14:paraId="7CF2B444">
      <w:pPr>
        <w:jc w:val="both"/>
        <w:rPr>
          <w:rFonts w:hint="default"/>
          <w:lang w:val="en-US"/>
        </w:rPr>
      </w:pPr>
    </w:p>
    <w:p w14:paraId="6DB5EC0A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041140" cy="2628900"/>
            <wp:effectExtent l="0" t="0" r="165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729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4B302E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0527AE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050155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542AAE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33E18F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4E947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PhanThiAiMy_1150080106_Buoi7</w:t>
      </w:r>
    </w:p>
    <w:p w14:paraId="73331A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1F74F6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Form5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6A89B5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45754B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E7933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</w:t>
      </w:r>
    </w:p>
    <w:p w14:paraId="246F7034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Source=(LocalDB)\MSSQLLocalDB;</w:t>
      </w:r>
    </w:p>
    <w:p w14:paraId="6283DC73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AttachDbFilename=F:\NĂM4\OOPNC\CODE_Visual_Buoi5\Lab5\PhanThiAiMy_1150080106_Buoi7\PhanThiAiMy_1150080106_Buoi7\DBConnect.mdf;</w:t>
      </w:r>
    </w:p>
    <w:p w14:paraId="7F638D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DDDD5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0EDA2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Form5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4309BF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9BABE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529405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A2110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6AC73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Khi form mở -&gt; hiển thị danh sách</w:t>
      </w:r>
    </w:p>
    <w:p w14:paraId="53B224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Form5_Load(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E7217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79DAB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HienThiDanhSach();</w:t>
      </w:r>
    </w:p>
    <w:p w14:paraId="3D822E5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06015B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7836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Hàm hiển thị danh sách sinh viên</w:t>
      </w:r>
    </w:p>
    <w:p w14:paraId="4FED94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HienThiDanhSach()</w:t>
      </w:r>
    </w:p>
    <w:p w14:paraId="6ECCD4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603C68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7390C8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44A917A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532698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sqlCon.Open();</w:t>
      </w:r>
    </w:p>
    <w:p w14:paraId="407D7C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E7204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12745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70C80F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SqlDataReader reader = cmd.ExecuteReader();</w:t>
      </w:r>
    </w:p>
    <w:p w14:paraId="60C07F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8B35B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lsvSinhVien.Items.Clear();</w:t>
      </w:r>
    </w:p>
    <w:p w14:paraId="073475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7AA797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7B7CC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DC192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"TenSV"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7F7EF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5C87FC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lvi.SubItems.Add(Convert.ToDateTime(reader[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]).ToString(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5EDB3D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7BDF61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65C81C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lsvSinhVien.Items.Add(lvi);</w:t>
      </w:r>
    </w:p>
    <w:p w14:paraId="0F1CF0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0D2CC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reader.Close();</w:t>
      </w:r>
    </w:p>
    <w:p w14:paraId="3C719F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8AB87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9051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Xóa sinh viên không dùng parameter</w:t>
      </w:r>
    </w:p>
    <w:p w14:paraId="743C7A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btnXoa_Click(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4549E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064433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(lsvSinhVien.SelectedItems.Count == 0)</w:t>
      </w:r>
    </w:p>
    <w:p w14:paraId="4A757C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09C121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"⚠️ Vui lòng chọn một sinh viên để xóa!"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"Thông báo"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74AA7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65BD7E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134C3E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4BDD6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 = lsvSinhVien.SelectedItems[0].SubItems[0].Text;</w:t>
      </w:r>
    </w:p>
    <w:p w14:paraId="50D673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524CB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DialogResult result = MessageBox.Show(</w:t>
      </w:r>
    </w:p>
    <w:p w14:paraId="107077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"Bạn có chắc muốn xóa sinh viên có mã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maSV + </w:t>
      </w:r>
      <w:r>
        <w:rPr>
          <w:rFonts w:hint="default" w:ascii="Consolas" w:hAnsi="Consolas" w:eastAsia="Consolas"/>
          <w:color w:val="A31515"/>
          <w:sz w:val="19"/>
          <w:szCs w:val="24"/>
        </w:rPr>
        <w:t>" không?"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 w14:paraId="117F26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"Xác nhận xóa"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MessageBoxButtons.YesNo, MessageBoxIcon.Question);</w:t>
      </w:r>
    </w:p>
    <w:p w14:paraId="3CF58D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9068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(result == DialogResult.Yes)</w:t>
      </w:r>
    </w:p>
    <w:p w14:paraId="2879A1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669F41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214BA0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1CA8E3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572D6C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7B7644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B05F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❌ KHÔNG DÙNG PARAMETER</w:t>
      </w:r>
    </w:p>
    <w:p w14:paraId="579443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 FROM SinhVien WHERE MaSV = '"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maSV + </w:t>
      </w:r>
      <w:r>
        <w:rPr>
          <w:rFonts w:hint="default" w:ascii="Consolas" w:hAnsi="Consolas" w:eastAsia="Consolas"/>
          <w:color w:val="A31515"/>
          <w:sz w:val="19"/>
          <w:szCs w:val="24"/>
        </w:rPr>
        <w:t>"'"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28AE7D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084234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0D037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cmd.ExecuteNonQuery();</w:t>
      </w:r>
    </w:p>
    <w:p w14:paraId="2B8794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(rows &gt; 0)</w:t>
      </w:r>
    </w:p>
    <w:p w14:paraId="7783924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59CAD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Xóa sinh viên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"Thông báo"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3BA54D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HienThiDanhSach();</w:t>
      </w:r>
    </w:p>
    <w:p w14:paraId="307659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5EF19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27A31F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7F74C1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tìm thấy sinh viên để xóa!"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"Lỗi"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6553D9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F1318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60BBBE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5B708B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72FF8B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0D64AA32">
      <w:pPr>
        <w:jc w:val="both"/>
        <w:rPr>
          <w:rFonts w:hint="default"/>
          <w:lang w:val="en-US"/>
        </w:rPr>
      </w:pPr>
    </w:p>
    <w:p w14:paraId="1F856E1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thử:</w:t>
      </w:r>
    </w:p>
    <w:p w14:paraId="248A237D">
      <w:pPr>
        <w:jc w:val="center"/>
      </w:pPr>
      <w:r>
        <w:drawing>
          <wp:inline distT="0" distB="0" distL="114300" distR="114300">
            <wp:extent cx="4500880" cy="2948305"/>
            <wp:effectExtent l="9525" t="9525" r="23495" b="139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4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CC514">
      <w:pPr>
        <w:jc w:val="center"/>
      </w:pPr>
      <w:r>
        <w:drawing>
          <wp:inline distT="0" distB="0" distL="114300" distR="114300">
            <wp:extent cx="3800475" cy="1485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C46B">
      <w:pPr>
        <w:jc w:val="center"/>
      </w:pPr>
      <w:r>
        <w:drawing>
          <wp:inline distT="0" distB="0" distL="114300" distR="114300">
            <wp:extent cx="1876425" cy="1304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0B6F">
      <w:pPr>
        <w:jc w:val="center"/>
      </w:pPr>
      <w:r>
        <w:drawing>
          <wp:inline distT="0" distB="0" distL="114300" distR="114300">
            <wp:extent cx="4364990" cy="2845435"/>
            <wp:effectExtent l="0" t="0" r="1651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7843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Áp dụng 3: Xóa dữ liệu có dùng Parameter.</w:t>
      </w:r>
    </w:p>
    <w:p w14:paraId="331B98F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Cũng xóa dữ liệu của 1 sinh viên trong bảng SinhVien như ví dụ trên. Tuy nhiên, trong chương trình có sử dụng các Parameter.</w:t>
      </w:r>
    </w:p>
    <w:p w14:paraId="3E31AF3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Thiết kế form như trên nhưng code như sau:</w:t>
      </w:r>
    </w:p>
    <w:p w14:paraId="0AC7DD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 w14:paraId="109AF1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 w14:paraId="3ACD27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System.Data.SqlClient;</w:t>
      </w:r>
    </w:p>
    <w:p w14:paraId="435F1F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 w14:paraId="19D099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1CB91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PhanThiAiMy_1150080106_Buoi7</w:t>
      </w:r>
    </w:p>
    <w:p w14:paraId="21C2A1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 w14:paraId="576CFA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Form6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Form</w:t>
      </w:r>
    </w:p>
    <w:p w14:paraId="5FA2A4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 w14:paraId="72D477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SqlConnection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1EB898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 =</w:t>
      </w:r>
    </w:p>
    <w:p w14:paraId="5F0DE795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@"Data Source=(LocalDB)\MSSQLLocalDB;</w:t>
      </w:r>
    </w:p>
    <w:p w14:paraId="7B720FE1">
      <w:pPr>
        <w:spacing w:beforeLines="0" w:afterLines="0"/>
        <w:jc w:val="left"/>
        <w:rPr>
          <w:rFonts w:hint="default" w:ascii="Consolas" w:hAnsi="Consolas" w:eastAsia="Consolas"/>
          <w:color w:val="8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AttachDbFilename=F:\NĂM4\OOPNC\CODE_Visual_Buoi5\Lab5\PhanThiAiMy_1150080106_Buoi7\PhanThiAiMy_1150080106_Buoi7\DBConnect.mdf;</w:t>
      </w:r>
    </w:p>
    <w:p w14:paraId="40D88A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 xml:space="preserve">            Integrated Security=True"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6045F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E26DC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Form6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 w14:paraId="352290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7707C1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 w14:paraId="6378A8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1CA1C0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4B37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Khi form mở, hiển thị danh sách sinh viên</w:t>
      </w:r>
    </w:p>
    <w:p w14:paraId="6860FB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Form6_Load(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0C04D7F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18CA9E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HienThiDanhSach();</w:t>
      </w:r>
    </w:p>
    <w:p w14:paraId="753B96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2C5A2BF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27F3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✅ Hiển thị danh sách sinh viên</w:t>
      </w:r>
    </w:p>
    <w:p w14:paraId="4DEBF38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HienThiDanhSach()</w:t>
      </w:r>
    </w:p>
    <w:p w14:paraId="28A83B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3A5408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7C1091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2CCFA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1D633B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03A285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7FFCAF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sqlCon.Open();</w:t>
      </w:r>
    </w:p>
    <w:p w14:paraId="07B84E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A2D44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"SELECT * FROM SinhVien"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3DEF4F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64EC35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SqlDataReader reader = cmd.ExecuteReader();</w:t>
      </w:r>
    </w:p>
    <w:p w14:paraId="34C86A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B3C00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lsvSinhVien.Items.Clear();</w:t>
      </w:r>
    </w:p>
    <w:p w14:paraId="5D13C0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(reader.Read())</w:t>
      </w:r>
    </w:p>
    <w:p w14:paraId="2112F0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23714C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ListViewItem lvi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ListViewItem(reader[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18C87C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"TenSV"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0FF3A8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"GioiTinh"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74C801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lvi.SubItems.Add(Convert.ToDateTime(reader[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"NgaySinh"</w:t>
      </w:r>
      <w:r>
        <w:rPr>
          <w:rFonts w:hint="default" w:ascii="Consolas" w:hAnsi="Consolas" w:eastAsia="Consolas"/>
          <w:color w:val="000000"/>
          <w:sz w:val="19"/>
          <w:szCs w:val="24"/>
        </w:rPr>
        <w:t>]).ToString(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"dd/MM/yyyy"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 w14:paraId="47C95F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"QueQuan"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7D6115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lvi.SubItems.Add(reader[</w:t>
      </w:r>
      <w:r>
        <w:rPr>
          <w:rFonts w:hint="default" w:ascii="Consolas" w:hAnsi="Consolas" w:eastAsia="Consolas"/>
          <w:color w:val="A31515"/>
          <w:sz w:val="19"/>
          <w:szCs w:val="24"/>
        </w:rPr>
        <w:t>"MaLop"</w:t>
      </w:r>
      <w:r>
        <w:rPr>
          <w:rFonts w:hint="default" w:ascii="Consolas" w:hAnsi="Consolas" w:eastAsia="Consolas"/>
          <w:color w:val="000000"/>
          <w:sz w:val="19"/>
          <w:szCs w:val="24"/>
        </w:rPr>
        <w:t>].ToString());</w:t>
      </w:r>
    </w:p>
    <w:p w14:paraId="046A9E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lsvSinhVien.Items.Add(lvi);</w:t>
      </w:r>
    </w:p>
    <w:p w14:paraId="69C3FF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75F3E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reader.Close();</w:t>
      </w:r>
    </w:p>
    <w:p w14:paraId="20ED40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4D5887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20D9F4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50915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hiển thị danh sách: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1BDFD7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3B4E1F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E449B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90C47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✅ Xóa sinh viên có dùng Parameter</w:t>
      </w:r>
    </w:p>
    <w:p w14:paraId="75E861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btnXoa_Click(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EventArgs e)</w:t>
      </w:r>
    </w:p>
    <w:p w14:paraId="5131BD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 w14:paraId="48FAF2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(lsvSinhVien.SelectedItems.Count == 0)</w:t>
      </w:r>
    </w:p>
    <w:p w14:paraId="5B795D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201755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"⚠️ Vui lòng chọn 1 sinh viên để xóa!"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"Thông báo"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6FACB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7AFA60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5C5FAB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F78AF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maSV = lsvSinhVien.SelectedItems[0].SubItems[0].Text;</w:t>
      </w:r>
    </w:p>
    <w:p w14:paraId="7EC03E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1A6B3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DialogResult result = MessageBox.Show(</w:t>
      </w:r>
    </w:p>
    <w:p w14:paraId="11EED8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"Bạn có chắc muốn xóa sinh viên có mã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maSV + </w:t>
      </w:r>
      <w:r>
        <w:rPr>
          <w:rFonts w:hint="default" w:ascii="Consolas" w:hAnsi="Consolas" w:eastAsia="Consolas"/>
          <w:color w:val="A31515"/>
          <w:sz w:val="19"/>
          <w:szCs w:val="24"/>
        </w:rPr>
        <w:t>" không?"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 w14:paraId="357F34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"Xác nhận xóa"</w:t>
      </w:r>
      <w:r>
        <w:rPr>
          <w:rFonts w:hint="default" w:ascii="Consolas" w:hAnsi="Consolas" w:eastAsia="Consolas"/>
          <w:color w:val="000000"/>
          <w:sz w:val="19"/>
          <w:szCs w:val="24"/>
        </w:rPr>
        <w:t>, MessageBoxButtons.YesNo, MessageBoxIcon.Question);</w:t>
      </w:r>
    </w:p>
    <w:p w14:paraId="16D1FB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430E5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(result == DialogResult.Yes)</w:t>
      </w:r>
    </w:p>
    <w:p w14:paraId="3F5781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 w14:paraId="19EA34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 w14:paraId="450B57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52820F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 w14:paraId="22D415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sqlCon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SqlConnection(strCon);</w:t>
      </w:r>
    </w:p>
    <w:p w14:paraId="35F493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(sqlCon.State == ConnectionState.Closed)</w:t>
      </w:r>
    </w:p>
    <w:p w14:paraId="49BA3D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sqlCon.Open();</w:t>
      </w:r>
    </w:p>
    <w:p w14:paraId="5C9818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4D8DB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✅ Dùng parameter để an toàn hơn</w:t>
      </w:r>
    </w:p>
    <w:p w14:paraId="7C6007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 = 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 FROM SinhVien WHERE MaSV = @maSV"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 w14:paraId="561181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SqlCommand cmd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SqlCommand(sql, sqlCon);</w:t>
      </w:r>
    </w:p>
    <w:p w14:paraId="5C637B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cmd.Parameters.AddWithValue(</w:t>
      </w:r>
      <w:r>
        <w:rPr>
          <w:rFonts w:hint="default" w:ascii="Consolas" w:hAnsi="Consolas" w:eastAsia="Consolas"/>
          <w:color w:val="A31515"/>
          <w:sz w:val="19"/>
          <w:szCs w:val="24"/>
        </w:rPr>
        <w:t>"@maSV"</w:t>
      </w:r>
      <w:r>
        <w:rPr>
          <w:rFonts w:hint="default" w:ascii="Consolas" w:hAnsi="Consolas" w:eastAsia="Consolas"/>
          <w:color w:val="000000"/>
          <w:sz w:val="19"/>
          <w:szCs w:val="24"/>
        </w:rPr>
        <w:t>, maSV);</w:t>
      </w:r>
    </w:p>
    <w:p w14:paraId="04A41B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75631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cmd.ExecuteNonQuery();</w:t>
      </w:r>
    </w:p>
    <w:p w14:paraId="647CB1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(rows &gt; 0)</w:t>
      </w:r>
    </w:p>
    <w:p w14:paraId="17A716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 w14:paraId="7805DD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"✅ Xóa sinh viên thành công!"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402353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HienThiDanhSach();</w:t>
      </w:r>
    </w:p>
    <w:p w14:paraId="775E0D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 w14:paraId="691238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 w14:paraId="6238E3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 w14:paraId="671FF0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"❌ Không tìm thấy sinh viên để xóa!"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 w14:paraId="75BB6C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 w14:paraId="5AE454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3D0A30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 w14:paraId="38ABF2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 w14:paraId="0E740C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"Lỗi khi xóa sinh viên: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ex.Message);</w:t>
      </w:r>
    </w:p>
    <w:p w14:paraId="663792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 w14:paraId="1C829C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 w14:paraId="7CCE54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 w14:paraId="68E505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 w14:paraId="304181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 w14:paraId="4967DD67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Chạy thử kết quả:</w:t>
      </w:r>
    </w:p>
    <w:p w14:paraId="66E4ACEB">
      <w:pPr>
        <w:jc w:val="center"/>
      </w:pPr>
      <w:r>
        <w:drawing>
          <wp:inline distT="0" distB="0" distL="114300" distR="114300">
            <wp:extent cx="4319905" cy="2817495"/>
            <wp:effectExtent l="9525" t="9525" r="1397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17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6C45AF">
      <w:pPr>
        <w:jc w:val="center"/>
      </w:pPr>
      <w:r>
        <w:drawing>
          <wp:inline distT="0" distB="0" distL="114300" distR="114300">
            <wp:extent cx="3829050" cy="1504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44D5">
      <w:pPr>
        <w:jc w:val="center"/>
      </w:pPr>
      <w:r>
        <w:drawing>
          <wp:inline distT="0" distB="0" distL="114300" distR="114300">
            <wp:extent cx="1876425" cy="1304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3F71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253865" cy="2791460"/>
            <wp:effectExtent l="0" t="0" r="1333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737155"/>
    <w:rsid w:val="1EBC25FB"/>
    <w:rsid w:val="2B452CB5"/>
    <w:rsid w:val="2EA53E15"/>
    <w:rsid w:val="38EB4ACA"/>
    <w:rsid w:val="3C8610F0"/>
    <w:rsid w:val="454C741A"/>
    <w:rsid w:val="54DE5B5F"/>
    <w:rsid w:val="66B12EF6"/>
    <w:rsid w:val="6CA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Times New Roman" w:hAnsi="Times New Roman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2025-10-13T06:18:00Z</dcterms:created>
  <dc:creator>Phan Thị Ái My</dc:creator>
  <cp:lastModifiedBy>Phan Thị Ái My</cp:lastModifiedBy>
  <dcterms:modified xsi:type="dcterms:W3CDTF">2025-10-13T07:45:29Z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362B7F8DD078485396E03AF7C9E8CECD_11</vt:lpwstr>
  </property>
</Properties>
</file>