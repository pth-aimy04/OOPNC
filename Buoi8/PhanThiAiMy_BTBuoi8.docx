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44FA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BUỔI 8</w:t>
      </w:r>
    </w:p>
    <w:p w14:paraId="6FE28F2E">
      <w:pPr>
        <w:jc w:val="center"/>
        <w:rPr>
          <w:rFonts w:hint="default"/>
          <w:lang w:val="en-US"/>
        </w:rPr>
      </w:pPr>
      <w:bookmarkStart w:id="0" w:name="_GoBack"/>
      <w:bookmarkEnd w:id="0"/>
    </w:p>
    <w:p w14:paraId="4FD3700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SQL Server tạo cơ sở dữ liệu:</w:t>
      </w:r>
    </w:p>
    <w:p w14:paraId="19D05785">
      <w:pPr>
        <w:jc w:val="center"/>
      </w:pPr>
      <w:r>
        <w:drawing>
          <wp:inline distT="0" distB="0" distL="114300" distR="114300">
            <wp:extent cx="2014220" cy="2916555"/>
            <wp:effectExtent l="9525" t="9525" r="1460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9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C0BA1">
      <w:pPr>
        <w:rPr>
          <w:rFonts w:hint="default"/>
          <w:lang w:val="en-US"/>
        </w:rPr>
      </w:pPr>
      <w:r>
        <w:rPr>
          <w:rFonts w:hint="default"/>
          <w:lang w:val="en-US"/>
        </w:rPr>
        <w:t>Tạo dữ liệu mẫu cho 2 bảng:</w:t>
      </w:r>
    </w:p>
    <w:p w14:paraId="1DBF99DA">
      <w:pPr>
        <w:jc w:val="center"/>
      </w:pPr>
      <w:r>
        <w:drawing>
          <wp:inline distT="0" distB="0" distL="114300" distR="114300">
            <wp:extent cx="4690110" cy="1442085"/>
            <wp:effectExtent l="9525" t="9525" r="247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442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1EFD2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1: Hiển thị danh sách nhà xuất bản sách.</w:t>
      </w:r>
    </w:p>
    <w:p w14:paraId="4D023BA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Tạo 2 Stored Procedure</w:t>
      </w:r>
    </w:p>
    <w:p w14:paraId="0FE70889">
      <w:pPr>
        <w:jc w:val="center"/>
      </w:pPr>
      <w:r>
        <w:drawing>
          <wp:inline distT="0" distB="0" distL="114300" distR="114300">
            <wp:extent cx="2952750" cy="2543175"/>
            <wp:effectExtent l="9525" t="9525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8AF7B">
      <w:pPr>
        <w:jc w:val="center"/>
      </w:pPr>
    </w:p>
    <w:p w14:paraId="6861191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Visual Studio -&gt; Tools -&gt; Connect to Database</w:t>
      </w:r>
    </w:p>
    <w:p w14:paraId="72BBF519">
      <w:pPr>
        <w:jc w:val="center"/>
      </w:pPr>
      <w:r>
        <w:drawing>
          <wp:inline distT="0" distB="0" distL="114300" distR="114300">
            <wp:extent cx="4295775" cy="12687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B9F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Chọn database -&gt; vào Advanced lấy chuỗi kết nối -&gt; Nhấn Test Connection để kiểm tra kết nối -&gt; Nhấn OK</w:t>
      </w:r>
    </w:p>
    <w:p w14:paraId="0E300E7D">
      <w:pPr>
        <w:jc w:val="center"/>
      </w:pPr>
      <w:r>
        <w:drawing>
          <wp:inline distT="0" distB="0" distL="114300" distR="114300">
            <wp:extent cx="5172075" cy="3295650"/>
            <wp:effectExtent l="9525" t="9525" r="190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91F7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Data Source=ADMIN-PC;Initial Catalog=QuanLyBanSach;Integrated Security=True</w:t>
      </w:r>
    </w:p>
    <w:p w14:paraId="3C2E19C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SQL Explorer để kiểm tra:</w:t>
      </w:r>
    </w:p>
    <w:p w14:paraId="4CA237A5">
      <w:pPr>
        <w:jc w:val="center"/>
      </w:pPr>
      <w:r>
        <w:drawing>
          <wp:inline distT="0" distB="0" distL="114300" distR="114300">
            <wp:extent cx="3248660" cy="1929765"/>
            <wp:effectExtent l="0" t="0" r="88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7B8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415086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để thiết kế:</w:t>
      </w:r>
    </w:p>
    <w:tbl>
      <w:tblPr>
        <w:tblStyle w:val="111"/>
        <w:tblW w:w="60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9"/>
        <w:gridCol w:w="1886"/>
        <w:gridCol w:w="2662"/>
      </w:tblGrid>
      <w:tr w14:paraId="69ECE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0BD4F8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Loại Control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C9B6F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Tên biến (Name)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5683B4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Mục đích</w:t>
            </w:r>
          </w:p>
        </w:tc>
      </w:tr>
      <w:tr w14:paraId="60BF1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039D1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23FD0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lsvDanhSach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0C820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danh sách NXB</w:t>
            </w:r>
          </w:p>
        </w:tc>
      </w:tr>
      <w:tr w14:paraId="41F06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246C74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3F156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txtMaNXB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41109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mã NXB</w:t>
            </w:r>
          </w:p>
        </w:tc>
      </w:tr>
      <w:tr w14:paraId="4BE09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6DE8E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435FA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txtTenNXB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57B8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tên NXB</w:t>
            </w:r>
          </w:p>
        </w:tc>
      </w:tr>
      <w:tr w14:paraId="40C50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0F1D5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03299E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txtDiaChi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69D9F1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địa chỉ</w:t>
            </w:r>
          </w:p>
        </w:tc>
      </w:tr>
      <w:tr w14:paraId="75E0A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60FAC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487C7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label1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404DA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“Mã NXB”</w:t>
            </w:r>
          </w:p>
        </w:tc>
      </w:tr>
      <w:tr w14:paraId="4409B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20145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251E7A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label2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08E71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“Tên NXB”</w:t>
            </w:r>
          </w:p>
        </w:tc>
      </w:tr>
      <w:tr w14:paraId="6C0E9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39" w:type="dxa"/>
            <w:shd w:val="clear" w:color="auto" w:fill="auto"/>
            <w:vAlign w:val="center"/>
          </w:tcPr>
          <w:p w14:paraId="33F8EE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7DCF3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label3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DFBB7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“Địa chỉ”</w:t>
            </w:r>
          </w:p>
        </w:tc>
      </w:tr>
    </w:tbl>
    <w:p w14:paraId="3EF9C9D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 :</w:t>
      </w:r>
    </w:p>
    <w:p w14:paraId="5096D5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3824DC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58028D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7F55DF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1ECCA7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1B6C8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_1150080106_PhanThiAiMy_Buoi8</w:t>
      </w:r>
    </w:p>
    <w:p w14:paraId="6A276F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3287B9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70C8B0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142095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✅ Chuỗi kết nối đến SQL Server</w:t>
      </w:r>
    </w:p>
    <w:p w14:paraId="215CC0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Catalog=QuanLyBanSach;Integrated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C2CE7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B18B2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30520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Đối tượng kết nối</w:t>
      </w:r>
    </w:p>
    <w:p w14:paraId="65E20F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F0ED8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CEE4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04D538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F530F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4CDBE5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1AFAA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70995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HÀM MỞ KẾT NỐI ======</w:t>
      </w:r>
    </w:p>
    <w:p w14:paraId="1C73C6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MoKetNoi()</w:t>
      </w:r>
    </w:p>
    <w:p w14:paraId="60951F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1B20E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7298E4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3CD5BE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5A8774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sqlCon.Open();</w:t>
      </w:r>
    </w:p>
    <w:p w14:paraId="313CF6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3F5CA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B2058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HÀM ĐÓNG KẾT NỐI ======</w:t>
      </w:r>
    </w:p>
    <w:p w14:paraId="3D7E5B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DongKetNoi()</w:t>
      </w:r>
    </w:p>
    <w:p w14:paraId="4A5FBD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A2023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sqlCon.State == ConnectionState.Open)</w:t>
      </w:r>
    </w:p>
    <w:p w14:paraId="495207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sqlCon.Close();</w:t>
      </w:r>
    </w:p>
    <w:p w14:paraId="45878C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D60DD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60600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HIỂN THỊ DANH SÁCH NHÀ XUẤT BẢN ======</w:t>
      </w:r>
    </w:p>
    <w:p w14:paraId="72F639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HienThiDanhSachNXB()</w:t>
      </w:r>
    </w:p>
    <w:p w14:paraId="796A3F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67740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MoKetNoi();</w:t>
      </w:r>
    </w:p>
    <w:p w14:paraId="6ACB5D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SqlCommand();</w:t>
      </w:r>
    </w:p>
    <w:p w14:paraId="2840DF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sqlCmd.CommandType = CommandType.StoredProcedure;</w:t>
      </w:r>
    </w:p>
    <w:p w14:paraId="1559AF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"HienThiNXB"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Tên procedure trong SQL</w:t>
      </w:r>
    </w:p>
    <w:p w14:paraId="13DE28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sqlCmd.Connection = sqlCon;</w:t>
      </w:r>
    </w:p>
    <w:p w14:paraId="5161A6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DDF7D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sqlCmd.ExecuteReader();</w:t>
      </w:r>
    </w:p>
    <w:p w14:paraId="36C90F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lsvDanhSach.Items.Clear();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Xóa dữ liệu cũ</w:t>
      </w:r>
    </w:p>
    <w:p w14:paraId="546F2A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B5849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7AB775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6F8F9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 = reader.GetString(0);</w:t>
      </w:r>
    </w:p>
    <w:p w14:paraId="406F1D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tenNXB = reader.GetString(1);</w:t>
      </w:r>
    </w:p>
    <w:p w14:paraId="65C7D4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diaChi = reader.GetString(2);</w:t>
      </w:r>
    </w:p>
    <w:p w14:paraId="688D12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C34E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ListViewItem(maNXB);</w:t>
      </w:r>
    </w:p>
    <w:p w14:paraId="3246C0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lvi.SubItems.Add(tenNXB);</w:t>
      </w:r>
    </w:p>
    <w:p w14:paraId="62BD8B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lvi.SubItems.Add(diaChi);</w:t>
      </w:r>
    </w:p>
    <w:p w14:paraId="17A85E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lsvDanhSach.Items.Add(lvi);</w:t>
      </w:r>
    </w:p>
    <w:p w14:paraId="5F7340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55D82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93E0E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4A670A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B864F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7B8C6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KHI FORM LOAD ======</w:t>
      </w:r>
    </w:p>
    <w:p w14:paraId="005326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2D45DB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DB6D6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HienThiDanhSachNXB();</w:t>
      </w:r>
    </w:p>
    <w:p w14:paraId="34DD0F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07FD9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325E7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KHI CLICK CHỌN 1 DÒNG TRONG LISTVIEW ======</w:t>
      </w:r>
    </w:p>
    <w:p w14:paraId="1E2C15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lsvDanhSach_SelectedIndexChanged(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7F4AF5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0CD08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(lsvDanhSach.SelectedItems.Count == 0)</w:t>
      </w:r>
    </w:p>
    <w:p w14:paraId="4EB336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B07B2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2787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ListViewItem lvi = lsvDanhSach.SelectedItems[0];</w:t>
      </w:r>
    </w:p>
    <w:p w14:paraId="7B7BE6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 = lvi.SubItems[0].Text;</w:t>
      </w:r>
    </w:p>
    <w:p w14:paraId="6F99E9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4EAB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HienThiThongTinNXBTheoMa(maNXB);</w:t>
      </w:r>
    </w:p>
    <w:p w14:paraId="5DED3B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564C4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62C00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HIỂN THỊ CHI TIẾT THEO MÃ NXB ======</w:t>
      </w:r>
    </w:p>
    <w:p w14:paraId="4C4E27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HienThiThongTinNXBTheoMa(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maNXB)</w:t>
      </w:r>
    </w:p>
    <w:p w14:paraId="327198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97790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MoKetNoi();</w:t>
      </w:r>
    </w:p>
    <w:p w14:paraId="6370A2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SqlCommand();</w:t>
      </w:r>
    </w:p>
    <w:p w14:paraId="2C6170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sqlCmd.CommandType = CommandType.StoredProcedure;</w:t>
      </w:r>
    </w:p>
    <w:p w14:paraId="54DD6F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"HienThiChiTietNXB"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4A982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sqlCmd.Connection = sqlCon;</w:t>
      </w:r>
    </w:p>
    <w:p w14:paraId="4A90B4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18322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SqlParameter parMaNXB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"@maNXB"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SqlDbType.Char);</w:t>
      </w:r>
    </w:p>
    <w:p w14:paraId="66C32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parMaNXB.Value = maNXB;</w:t>
      </w:r>
    </w:p>
    <w:p w14:paraId="3E9569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sqlCmd.Parameters.Add(parMaNXB);</w:t>
      </w:r>
    </w:p>
    <w:p w14:paraId="28F801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D268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sqlCmd.ExecuteReader();</w:t>
      </w:r>
    </w:p>
    <w:p w14:paraId="6D6A0D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txtMaNXB.Text = txtTenNXB.Text = txtDiaChi.Text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B4A61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2E60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4EA42C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410CD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txtMaNXB.Text = reader.GetString(0);</w:t>
      </w:r>
    </w:p>
    <w:p w14:paraId="446692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txtTenNXB.Text = reader.GetString(1);</w:t>
      </w:r>
    </w:p>
    <w:p w14:paraId="0EC132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txtDiaChi.Text = reader.GetString(2);</w:t>
      </w:r>
    </w:p>
    <w:p w14:paraId="1B6003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1984E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FA056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5C4785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2580F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253715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F854738">
      <w:pPr>
        <w:jc w:val="both"/>
        <w:rPr>
          <w:rFonts w:hint="default"/>
          <w:lang w:val="en-US"/>
        </w:rPr>
      </w:pPr>
    </w:p>
    <w:p w14:paraId="7481BAE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Kết quả chạy thử:</w:t>
      </w:r>
    </w:p>
    <w:p w14:paraId="1C17844A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14040" cy="2620010"/>
            <wp:effectExtent l="9525" t="9525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20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F9B2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2: Thêm dữ liệu cho bảng Nhà xuất bản</w:t>
      </w:r>
    </w:p>
    <w:p w14:paraId="7B28E8C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Trong SQL Server -&gt; Tạo 1 </w:t>
      </w:r>
      <w:r>
        <w:rPr>
          <w:rFonts w:hint="default"/>
          <w:b w:val="0"/>
          <w:bCs w:val="0"/>
          <w:lang w:val="en-US"/>
        </w:rPr>
        <w:t>Stored Procedure</w:t>
      </w:r>
    </w:p>
    <w:p w14:paraId="0E9DB090">
      <w:pPr>
        <w:jc w:val="center"/>
      </w:pPr>
      <w:r>
        <w:drawing>
          <wp:inline distT="0" distB="0" distL="114300" distR="114300">
            <wp:extent cx="3067050" cy="1628775"/>
            <wp:effectExtent l="9525" t="9525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5B940">
      <w:pPr>
        <w:jc w:val="center"/>
      </w:pPr>
    </w:p>
    <w:p w14:paraId="6DC0AD0C">
      <w:pPr>
        <w:jc w:val="both"/>
      </w:pPr>
      <w:r>
        <w:rPr>
          <w:rFonts w:hint="default"/>
          <w:lang w:val="en-US"/>
        </w:rPr>
        <w:t>Vào ToolBox thiết kế như sau:</w:t>
      </w:r>
    </w:p>
    <w:tbl>
      <w:tblPr>
        <w:tblStyle w:val="111"/>
        <w:tblpPr w:leftFromText="180" w:rightFromText="180" w:vertAnchor="text" w:horzAnchor="page" w:tblpXSpec="center" w:tblpY="353"/>
        <w:tblOverlap w:val="never"/>
        <w:tblW w:w="61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36"/>
        <w:gridCol w:w="3071"/>
      </w:tblGrid>
      <w:tr w14:paraId="77648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shd w:val="clear" w:color="auto" w:fill="auto"/>
            <w:vAlign w:val="center"/>
          </w:tcPr>
          <w:p w14:paraId="3E422F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Loại Control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642F8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3071" w:type="dxa"/>
            <w:shd w:val="clear" w:color="auto" w:fill="auto"/>
            <w:vAlign w:val="center"/>
          </w:tcPr>
          <w:p w14:paraId="3164DB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Ghi chú</w:t>
            </w:r>
          </w:p>
        </w:tc>
      </w:tr>
      <w:tr w14:paraId="16E74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shd w:val="clear" w:color="auto" w:fill="auto"/>
            <w:vAlign w:val="center"/>
          </w:tcPr>
          <w:p w14:paraId="25CF1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ListView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0F15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lsvDanhSach</w:t>
            </w:r>
          </w:p>
        </w:tc>
        <w:tc>
          <w:tcPr>
            <w:tcW w:w="3071" w:type="dxa"/>
            <w:shd w:val="clear" w:color="auto" w:fill="auto"/>
            <w:vAlign w:val="center"/>
          </w:tcPr>
          <w:p w14:paraId="3F76F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Hiển thị danh sách NXB</w:t>
            </w:r>
          </w:p>
        </w:tc>
      </w:tr>
      <w:tr w14:paraId="3BAD8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shd w:val="clear" w:color="auto" w:fill="auto"/>
            <w:vAlign w:val="center"/>
          </w:tcPr>
          <w:p w14:paraId="28EC2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87CF9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txtMaNXB</w:t>
            </w:r>
          </w:p>
        </w:tc>
        <w:tc>
          <w:tcPr>
            <w:tcW w:w="3071" w:type="dxa"/>
            <w:shd w:val="clear" w:color="auto" w:fill="auto"/>
            <w:vAlign w:val="center"/>
          </w:tcPr>
          <w:p w14:paraId="3B967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Nhập mã NXB</w:t>
            </w:r>
          </w:p>
        </w:tc>
      </w:tr>
      <w:tr w14:paraId="07D13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shd w:val="clear" w:color="auto" w:fill="auto"/>
            <w:vAlign w:val="center"/>
          </w:tcPr>
          <w:p w14:paraId="7D0279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402CF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txtTenNXB</w:t>
            </w:r>
          </w:p>
        </w:tc>
        <w:tc>
          <w:tcPr>
            <w:tcW w:w="3071" w:type="dxa"/>
            <w:shd w:val="clear" w:color="auto" w:fill="auto"/>
            <w:vAlign w:val="center"/>
          </w:tcPr>
          <w:p w14:paraId="7F8BE8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Nhập tên NXB</w:t>
            </w:r>
          </w:p>
        </w:tc>
      </w:tr>
      <w:tr w14:paraId="12CD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shd w:val="clear" w:color="auto" w:fill="auto"/>
            <w:vAlign w:val="center"/>
          </w:tcPr>
          <w:p w14:paraId="248510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615B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txtDiaChi</w:t>
            </w:r>
          </w:p>
        </w:tc>
        <w:tc>
          <w:tcPr>
            <w:tcW w:w="3071" w:type="dxa"/>
            <w:shd w:val="clear" w:color="auto" w:fill="auto"/>
            <w:vAlign w:val="center"/>
          </w:tcPr>
          <w:p w14:paraId="4EA659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Nhập địa chỉ</w:t>
            </w:r>
          </w:p>
        </w:tc>
      </w:tr>
      <w:tr w14:paraId="0B9D2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4" w:type="dxa"/>
            <w:shd w:val="clear" w:color="auto" w:fill="auto"/>
            <w:vAlign w:val="center"/>
          </w:tcPr>
          <w:p w14:paraId="2A8DA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9D93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btnThemDL</w:t>
            </w:r>
          </w:p>
        </w:tc>
        <w:tc>
          <w:tcPr>
            <w:tcW w:w="3071" w:type="dxa"/>
            <w:shd w:val="clear" w:color="auto" w:fill="auto"/>
            <w:vAlign w:val="center"/>
          </w:tcPr>
          <w:p w14:paraId="369933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Nút “Thêm nhà xuất bản”</w:t>
            </w:r>
          </w:p>
        </w:tc>
      </w:tr>
    </w:tbl>
    <w:p w14:paraId="5F2F50DA">
      <w:pPr>
        <w:jc w:val="both"/>
        <w:rPr>
          <w:rFonts w:hint="default"/>
          <w:lang w:val="en-US"/>
        </w:rPr>
      </w:pPr>
    </w:p>
    <w:p w14:paraId="3B41EFB2">
      <w:pPr>
        <w:jc w:val="both"/>
        <w:rPr>
          <w:rFonts w:hint="default"/>
          <w:lang w:val="en-US"/>
        </w:rPr>
      </w:pPr>
    </w:p>
    <w:p w14:paraId="43E921D2">
      <w:pPr>
        <w:jc w:val="both"/>
        <w:rPr>
          <w:rFonts w:hint="default"/>
          <w:lang w:val="en-US"/>
        </w:rPr>
      </w:pPr>
    </w:p>
    <w:p w14:paraId="0C73B5FA">
      <w:pPr>
        <w:jc w:val="both"/>
        <w:rPr>
          <w:rFonts w:hint="default"/>
          <w:lang w:val="en-US"/>
        </w:rPr>
      </w:pPr>
    </w:p>
    <w:p w14:paraId="17D715DB">
      <w:pPr>
        <w:jc w:val="both"/>
        <w:rPr>
          <w:rFonts w:hint="default"/>
          <w:lang w:val="en-US"/>
        </w:rPr>
      </w:pPr>
    </w:p>
    <w:p w14:paraId="167139DB">
      <w:pPr>
        <w:jc w:val="both"/>
        <w:rPr>
          <w:rFonts w:hint="default"/>
          <w:lang w:val="en-US"/>
        </w:rPr>
      </w:pPr>
    </w:p>
    <w:p w14:paraId="70793EFB">
      <w:pPr>
        <w:jc w:val="both"/>
        <w:rPr>
          <w:rFonts w:hint="default"/>
          <w:lang w:val="en-US"/>
        </w:rPr>
      </w:pPr>
    </w:p>
    <w:p w14:paraId="4617D375">
      <w:pPr>
        <w:jc w:val="both"/>
        <w:rPr>
          <w:rFonts w:hint="default"/>
          <w:lang w:val="en-US"/>
        </w:rPr>
      </w:pPr>
    </w:p>
    <w:p w14:paraId="7DF0F8AB">
      <w:pPr>
        <w:jc w:val="both"/>
      </w:pPr>
      <w:r>
        <w:drawing>
          <wp:inline distT="0" distB="0" distL="114300" distR="114300">
            <wp:extent cx="5270500" cy="304419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360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8D6D65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Code:</w:t>
      </w:r>
    </w:p>
    <w:p w14:paraId="49BFF4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8A3B9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2DAA59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388738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451757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740A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_1150080106_PhanThiAiMy_Buoi8</w:t>
      </w:r>
    </w:p>
    <w:p w14:paraId="3D9FE3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7C02AC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5EB569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2C5AAB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Chuỗi kết nối tới SQL Server</w:t>
      </w:r>
    </w:p>
    <w:p w14:paraId="3499CC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Catalog=QuanLyBanSach;Integrated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D1862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3D3BA8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B676B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10A7BD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FF069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56A6EE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54CD9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24C74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Mở kết nối ======</w:t>
      </w:r>
    </w:p>
    <w:p w14:paraId="258C29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MoKetNoi()</w:t>
      </w:r>
    </w:p>
    <w:p w14:paraId="155E66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670C7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21600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65B775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13ACF4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sqlCon.Open();</w:t>
      </w:r>
    </w:p>
    <w:p w14:paraId="23B6CD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63FAA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DAD5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Đóng kết nối ======</w:t>
      </w:r>
    </w:p>
    <w:p w14:paraId="56E17E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DongKetNoi()</w:t>
      </w:r>
    </w:p>
    <w:p w14:paraId="39EB4A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F6E90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sqlCon.State == ConnectionState.Open)</w:t>
      </w:r>
    </w:p>
    <w:p w14:paraId="1F6C67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sqlCon.Close();</w:t>
      </w:r>
    </w:p>
    <w:p w14:paraId="11622D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D1984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AF5F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Hiển thị danh sách Nhà Xuất Bản ======</w:t>
      </w:r>
    </w:p>
    <w:p w14:paraId="12AA5A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HienThiDanhSachNXB()</w:t>
      </w:r>
    </w:p>
    <w:p w14:paraId="779F73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151E0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MoKetNoi();</w:t>
      </w:r>
    </w:p>
    <w:p w14:paraId="0BDCED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SqlCommand();</w:t>
      </w:r>
    </w:p>
    <w:p w14:paraId="188155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sqlCmd.CommandType = CommandType.StoredProcedure;</w:t>
      </w:r>
    </w:p>
    <w:p w14:paraId="42531A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"HienThiNXB"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thủ tục lấy danh sách</w:t>
      </w:r>
    </w:p>
    <w:p w14:paraId="30EDE3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sqlCmd.Connection = sqlCon;</w:t>
      </w:r>
    </w:p>
    <w:p w14:paraId="277AA0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3759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sqlCmd.ExecuteReader();</w:t>
      </w:r>
    </w:p>
    <w:p w14:paraId="4E772B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lsvDanhSach.Items.Clear();</w:t>
      </w:r>
    </w:p>
    <w:p w14:paraId="6E4D4B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A2050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13EB15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B9DF4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 = reader.GetString(0);</w:t>
      </w:r>
    </w:p>
    <w:p w14:paraId="10647E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tenNXB = reader.GetString(1);</w:t>
      </w:r>
    </w:p>
    <w:p w14:paraId="641BF5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diaChi = reader.GetString(2);</w:t>
      </w:r>
    </w:p>
    <w:p w14:paraId="59E2EA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094E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ListViewItem(maNXB);</w:t>
      </w:r>
    </w:p>
    <w:p w14:paraId="0C9A64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lvi.SubItems.Add(tenNXB);</w:t>
      </w:r>
    </w:p>
    <w:p w14:paraId="6A86AA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lvi.SubItems.Add(diaChi);</w:t>
      </w:r>
    </w:p>
    <w:p w14:paraId="1A7830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lsvDanhSach.Items.Add(lvi);</w:t>
      </w:r>
    </w:p>
    <w:p w14:paraId="1214D4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43BD5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59B5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6ADEBB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D07BA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76C9E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Khi form load ======</w:t>
      </w:r>
    </w:p>
    <w:p w14:paraId="60FC87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Form2_Load(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4EA3E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476FA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HienThiDanhSachNXB();</w:t>
      </w:r>
    </w:p>
    <w:p w14:paraId="2D6A59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txtMaNXB.Focus();</w:t>
      </w:r>
    </w:p>
    <w:p w14:paraId="0A6B06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20BD6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CA551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====== Nút thêm dữ liệu ======</w:t>
      </w:r>
    </w:p>
    <w:p w14:paraId="65DE05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btnThemDL_Click(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226AAB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05B23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1B26E2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FC676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MoKetNoi();</w:t>
      </w:r>
    </w:p>
    <w:p w14:paraId="207C45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SqlCommand();</w:t>
      </w:r>
    </w:p>
    <w:p w14:paraId="68F4C0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sqlCmd.CommandType = CommandType.StoredProcedure;</w:t>
      </w:r>
    </w:p>
    <w:p w14:paraId="7E32E9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"ThemDuLieu"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tên thủ tục</w:t>
      </w:r>
    </w:p>
    <w:p w14:paraId="5AAC6B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sqlCmd.Connection = sqlCon;</w:t>
      </w:r>
    </w:p>
    <w:p w14:paraId="5849B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001BA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Khai báo các tham số</w:t>
      </w:r>
    </w:p>
    <w:p w14:paraId="6971DC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SqlParameter parMaNXB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"@maNXB"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SqlDbType.Char);</w:t>
      </w:r>
    </w:p>
    <w:p w14:paraId="680258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SqlParameter parTenNXB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"@tenNXB"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SqlDbType.NVarChar, 100);</w:t>
      </w:r>
    </w:p>
    <w:p w14:paraId="413E80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SqlParameter parDiaChi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"@diaChi"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SqlDbType.NVarChar, 500);</w:t>
      </w:r>
    </w:p>
    <w:p w14:paraId="3E72F0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209B8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Gán giá trị từ textbox</w:t>
      </w:r>
    </w:p>
    <w:p w14:paraId="4FC46F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parMaNXB.Value = txtMaNXB.Text.Trim();</w:t>
      </w:r>
    </w:p>
    <w:p w14:paraId="0066B9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parTenNXB.Value = txtTenNXB.Text.Trim();</w:t>
      </w:r>
    </w:p>
    <w:p w14:paraId="75F3E6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parDiaChi.Value = txtDiaChi.Text.Trim();</w:t>
      </w:r>
    </w:p>
    <w:p w14:paraId="6BEA4A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203A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Thêm tham số vào lệnh</w:t>
      </w:r>
    </w:p>
    <w:p w14:paraId="4BEE53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sqlCmd.Parameters.Add(parMaNXB);</w:t>
      </w:r>
    </w:p>
    <w:p w14:paraId="4F4ED7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sqlCmd.Parameters.Add(parTenNXB);</w:t>
      </w:r>
    </w:p>
    <w:p w14:paraId="28D842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sqlCmd.Parameters.Add(parDiaChi);</w:t>
      </w:r>
    </w:p>
    <w:p w14:paraId="4D4C4E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92C81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Thực thi lệnh</w:t>
      </w:r>
    </w:p>
    <w:p w14:paraId="197FDB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kq = sqlCmd.ExecuteNonQuery();</w:t>
      </w:r>
    </w:p>
    <w:p w14:paraId="3F0F0C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(kq &gt; 0)</w:t>
      </w:r>
    </w:p>
    <w:p w14:paraId="693074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7344D2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Thêm dữ liệu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A6C02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HienThiDanhSachNXB();</w:t>
      </w:r>
    </w:p>
    <w:p w14:paraId="3F5884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txtMaNXB.Text = txtTenNXB.Text = txtDiaChi.Text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30E82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txtMaNXB.Focus();</w:t>
      </w:r>
    </w:p>
    <w:p w14:paraId="24DCB5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7B724E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190A1E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6EB505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thêm được dữ liệu!"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EEE01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72C846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ACF49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4DD898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39E90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3A15E9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86845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BACE9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328197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024DA42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Kết quả chạy thử:</w:t>
      </w:r>
    </w:p>
    <w:p w14:paraId="3ECC9971">
      <w:pPr>
        <w:jc w:val="center"/>
      </w:pPr>
      <w:r>
        <w:drawing>
          <wp:inline distT="0" distB="0" distL="114300" distR="114300">
            <wp:extent cx="5046345" cy="2879090"/>
            <wp:effectExtent l="9525" t="9525" r="1143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87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16F79">
      <w:pPr>
        <w:jc w:val="center"/>
      </w:pPr>
      <w:r>
        <w:drawing>
          <wp:inline distT="0" distB="0" distL="114300" distR="114300">
            <wp:extent cx="4409440" cy="2534920"/>
            <wp:effectExtent l="0" t="0" r="1016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F705">
      <w:pPr>
        <w:jc w:val="center"/>
      </w:pPr>
      <w:r>
        <w:drawing>
          <wp:inline distT="0" distB="0" distL="114300" distR="114300">
            <wp:extent cx="189547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C3D6">
      <w:pPr>
        <w:jc w:val="center"/>
      </w:pPr>
      <w:r>
        <w:drawing>
          <wp:inline distT="0" distB="0" distL="114300" distR="114300">
            <wp:extent cx="4511675" cy="2558415"/>
            <wp:effectExtent l="0" t="0" r="317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B46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3: Sửa dữ liệu cho bảng Nhà Xuất bản.</w:t>
      </w:r>
    </w:p>
    <w:p w14:paraId="7977E55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SQL Server tạo thủ tục để cập nhật dữ liệu:</w:t>
      </w:r>
    </w:p>
    <w:p w14:paraId="49F2477E">
      <w:pPr>
        <w:jc w:val="center"/>
      </w:pPr>
      <w:r>
        <w:drawing>
          <wp:inline distT="0" distB="0" distL="114300" distR="114300">
            <wp:extent cx="1758950" cy="1510030"/>
            <wp:effectExtent l="9525" t="9525" r="2222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510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8142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 như sau:</w:t>
      </w:r>
    </w:p>
    <w:tbl>
      <w:tblPr>
        <w:tblStyle w:val="111"/>
        <w:tblW w:w="54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4"/>
        <w:gridCol w:w="1588"/>
        <w:gridCol w:w="2629"/>
      </w:tblGrid>
      <w:tr w14:paraId="6683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04A553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5CB6F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Tên biến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80FE1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Chức năng</w:t>
            </w:r>
          </w:p>
        </w:tc>
      </w:tr>
      <w:tr w14:paraId="4D977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461BD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BE4B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lsvDanhSach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C23F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danh sách NXB</w:t>
            </w:r>
          </w:p>
        </w:tc>
      </w:tr>
      <w:tr w14:paraId="7B13B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369D93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DA0A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txtMaNXB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EBA2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NXB (khóa chính)</w:t>
            </w:r>
          </w:p>
        </w:tc>
      </w:tr>
      <w:tr w14:paraId="5095B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589C4C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65538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txtTenNXB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6C27C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Tên NXB</w:t>
            </w:r>
          </w:p>
        </w:tc>
      </w:tr>
      <w:tr w14:paraId="72F66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3A055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A157F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txtDiaChi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AFAA2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Địa chỉ</w:t>
            </w:r>
          </w:p>
        </w:tc>
      </w:tr>
      <w:tr w14:paraId="6C2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429E2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1963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btnCapNhat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B307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Nút cập nhật thông tin</w:t>
            </w:r>
          </w:p>
        </w:tc>
      </w:tr>
    </w:tbl>
    <w:p w14:paraId="22A66C45">
      <w:pPr>
        <w:jc w:val="center"/>
      </w:pPr>
      <w:r>
        <w:drawing>
          <wp:inline distT="0" distB="0" distL="114300" distR="114300">
            <wp:extent cx="5273040" cy="2787650"/>
            <wp:effectExtent l="0" t="0" r="381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519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8B24D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1319E0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135975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6CC75C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430D59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59AE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_1150080106_PhanThiAiMy_Buoi8</w:t>
      </w:r>
    </w:p>
    <w:p w14:paraId="41B0F0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5ACB20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Form3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340E76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1EF412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Catalog=QuanLyBanSach;Integrated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5E68F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CFE58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CF2E1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Form3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468FB4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01C2F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2D558C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B21C5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F177D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MoKetNoi()</w:t>
      </w:r>
    </w:p>
    <w:p w14:paraId="3978D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03CA4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76793D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6602BF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21BB65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sqlCon.Open();</w:t>
      </w:r>
    </w:p>
    <w:p w14:paraId="7B49D1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16BAA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9A76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DongKetNoi()</w:t>
      </w:r>
    </w:p>
    <w:p w14:paraId="48B6E8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2C114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sqlCon.State == ConnectionState.Open)</w:t>
      </w:r>
    </w:p>
    <w:p w14:paraId="7A3AA5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sqlCon.Close();</w:t>
      </w:r>
    </w:p>
    <w:p w14:paraId="5CBB27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D5B2A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B0D8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 Hiển thị danh sách NXB ===</w:t>
      </w:r>
    </w:p>
    <w:p w14:paraId="492404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HienThiDanhSachNXB()</w:t>
      </w:r>
    </w:p>
    <w:p w14:paraId="68736B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AEB5A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MoKetNoi();</w:t>
      </w:r>
    </w:p>
    <w:p w14:paraId="62F5E7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"HienThiNXB"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46B5C1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sqlCmd.CommandType = CommandType.StoredProcedure;</w:t>
      </w:r>
    </w:p>
    <w:p w14:paraId="5E0DEC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sqlCmd.ExecuteReader();</w:t>
      </w:r>
    </w:p>
    <w:p w14:paraId="471470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5B570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lsvDanhSach.Items.Clear();</w:t>
      </w:r>
    </w:p>
    <w:p w14:paraId="5211A8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7C7F8D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42278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 = reader.GetString(0);</w:t>
      </w:r>
    </w:p>
    <w:p w14:paraId="1B97B4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tenNXB = reader.GetString(1);</w:t>
      </w:r>
    </w:p>
    <w:p w14:paraId="004832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diaChi = reader.GetString(2);</w:t>
      </w:r>
    </w:p>
    <w:p w14:paraId="0F1FB2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F97F2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ListViewItem(maNXB);</w:t>
      </w:r>
    </w:p>
    <w:p w14:paraId="4B1974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lvi.SubItems.Add(tenNXB);</w:t>
      </w:r>
    </w:p>
    <w:p w14:paraId="70A837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lvi.SubItems.Add(diaChi);</w:t>
      </w:r>
    </w:p>
    <w:p w14:paraId="69E32C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lsvDanhSach.Items.Add(lvi);</w:t>
      </w:r>
    </w:p>
    <w:p w14:paraId="178F1F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06786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1A60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5E8A5B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5E773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BDE6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 Khi Form load ===</w:t>
      </w:r>
    </w:p>
    <w:p w14:paraId="270FC7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Form3_Load(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D7ED7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6C529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HienThiDanhSachNXB();</w:t>
      </w:r>
    </w:p>
    <w:p w14:paraId="4710F7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B4C14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8B1AD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 Khi click chọn dòng trong ListView ===</w:t>
      </w:r>
    </w:p>
    <w:p w14:paraId="1DC616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lsvDanhSach_SelectedIndexChanged(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6A0BCB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D71CB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(lsvDanhSach.SelectedItems.Count ==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6D930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79A1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ListViewItem lvi = lsvDanhSach.SelectedItems[0];</w:t>
      </w:r>
    </w:p>
    <w:p w14:paraId="1DC7A8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txtMaNXB.Text = lvi.SubItems[0].Text;</w:t>
      </w:r>
    </w:p>
    <w:p w14:paraId="77F903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txtTenNXB.Text = lvi.SubItems[1].Text;</w:t>
      </w:r>
    </w:p>
    <w:p w14:paraId="58BB6C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txtDiaChi.Text = lvi.SubItems[2].Text;</w:t>
      </w:r>
    </w:p>
    <w:p w14:paraId="7A97CC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E724C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E8E3C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 Nút Cập nhật ===</w:t>
      </w:r>
    </w:p>
    <w:p w14:paraId="56566F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btnCapNhat_Click(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10AB4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95CBC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379733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0BE55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MoKetNoi();</w:t>
      </w:r>
    </w:p>
    <w:p w14:paraId="01D2C5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SqlCommand();</w:t>
      </w:r>
    </w:p>
    <w:p w14:paraId="4F1091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sqlCmd.CommandType = CommandType.StoredProcedure;</w:t>
      </w:r>
    </w:p>
    <w:p w14:paraId="459E08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"CapNhatThongTin"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673E1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sqlCmd.Connection = sqlCon;</w:t>
      </w:r>
    </w:p>
    <w:p w14:paraId="3177FE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ED9D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Tạo tham số</w:t>
      </w:r>
    </w:p>
    <w:p w14:paraId="17EE32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SqlParameter parMaNXB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"@maNXB"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SqlDbType.Char);</w:t>
      </w:r>
    </w:p>
    <w:p w14:paraId="42C63A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SqlParameter parTenNXB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"@tenNXB"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SqlDbType.NVarChar, 100);</w:t>
      </w:r>
    </w:p>
    <w:p w14:paraId="0D96B6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SqlParameter parDiaChi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"@diaChi"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SqlDbType.NVarChar, 500);</w:t>
      </w:r>
    </w:p>
    <w:p w14:paraId="12D0B3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12EF2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Gán giá trị từ textbox</w:t>
      </w:r>
    </w:p>
    <w:p w14:paraId="117F1F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parMaNXB.Value = txtMaNXB.Text.Trim();</w:t>
      </w:r>
    </w:p>
    <w:p w14:paraId="453F3C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parTenNXB.Value = txtTenNXB.Text.Trim();</w:t>
      </w:r>
    </w:p>
    <w:p w14:paraId="268633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parDiaChi.Value = txtDiaChi.Text.Trim();</w:t>
      </w:r>
    </w:p>
    <w:p w14:paraId="039995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F385D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Thêm tham số vào lệnh</w:t>
      </w:r>
    </w:p>
    <w:p w14:paraId="60EA65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sqlCmd.Parameters.Add(parMaNXB);</w:t>
      </w:r>
    </w:p>
    <w:p w14:paraId="6784FE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sqlCmd.Parameters.Add(parTenNXB);</w:t>
      </w:r>
    </w:p>
    <w:p w14:paraId="501B62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sqlCmd.Parameters.Add(parDiaChi);</w:t>
      </w:r>
    </w:p>
    <w:p w14:paraId="4C623B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A321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Thực thi</w:t>
      </w:r>
    </w:p>
    <w:p w14:paraId="2667A0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kq = sqlCmd.ExecuteNonQuery();</w:t>
      </w:r>
    </w:p>
    <w:p w14:paraId="0797FF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(kq &gt; 0)</w:t>
      </w:r>
    </w:p>
    <w:p w14:paraId="6FC797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79C5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Cập nhật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ADEFC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HienThiDanhSachNXB();</w:t>
      </w:r>
    </w:p>
    <w:p w14:paraId="274766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28C065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438749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204B3F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có dòng nào được cập nhật!"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CF303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64AE19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9EF70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098338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7B658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784958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2ED554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B73EA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655FB4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127ADA50">
      <w:pPr>
        <w:jc w:val="both"/>
        <w:rPr>
          <w:rFonts w:hint="default"/>
          <w:lang w:val="en-US"/>
        </w:rPr>
      </w:pPr>
    </w:p>
    <w:p w14:paraId="53FA561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Kết quả chạy thử:</w:t>
      </w:r>
    </w:p>
    <w:p w14:paraId="2F5E5B2B">
      <w:pPr>
        <w:jc w:val="center"/>
      </w:pPr>
      <w:r>
        <w:drawing>
          <wp:inline distT="0" distB="0" distL="114300" distR="114300">
            <wp:extent cx="5269865" cy="2991485"/>
            <wp:effectExtent l="9525" t="9525" r="16510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1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3ABD">
      <w:pPr>
        <w:jc w:val="center"/>
      </w:pPr>
      <w:r>
        <w:drawing>
          <wp:inline distT="0" distB="0" distL="114300" distR="114300">
            <wp:extent cx="5269230" cy="2851785"/>
            <wp:effectExtent l="9525" t="9525" r="1714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1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02407">
      <w:pPr>
        <w:jc w:val="center"/>
      </w:pPr>
      <w:r>
        <w:drawing>
          <wp:inline distT="0" distB="0" distL="114300" distR="114300">
            <wp:extent cx="1714500" cy="1428750"/>
            <wp:effectExtent l="9525" t="9525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D9901">
      <w:pPr>
        <w:jc w:val="center"/>
      </w:pPr>
      <w:r>
        <w:drawing>
          <wp:inline distT="0" distB="0" distL="114300" distR="114300">
            <wp:extent cx="5269230" cy="2154555"/>
            <wp:effectExtent l="9525" t="9525" r="17145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B799">
      <w:pPr>
        <w:jc w:val="center"/>
        <w:rPr>
          <w:rFonts w:hint="default"/>
          <w:lang w:val="en-US"/>
        </w:rPr>
      </w:pPr>
    </w:p>
    <w:p w14:paraId="5F012AF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4: Xóa dữ liệu cho bảng Nhà xuất bản.</w:t>
      </w:r>
    </w:p>
    <w:p w14:paraId="32EBFC1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SQL tạo thủ tục để xoá dữ liệu:</w:t>
      </w:r>
    </w:p>
    <w:p w14:paraId="7EC5AC22">
      <w:pPr>
        <w:jc w:val="center"/>
      </w:pPr>
      <w:r>
        <w:drawing>
          <wp:inline distT="0" distB="0" distL="114300" distR="114300">
            <wp:extent cx="2705100" cy="1285875"/>
            <wp:effectExtent l="9525" t="9525" r="952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95DF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kế:</w:t>
      </w:r>
    </w:p>
    <w:tbl>
      <w:tblPr>
        <w:tblStyle w:val="111"/>
        <w:tblW w:w="5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4"/>
        <w:gridCol w:w="1588"/>
        <w:gridCol w:w="2546"/>
      </w:tblGrid>
      <w:tr w14:paraId="62CFF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6" w:type="dxa"/>
            <w:shd w:val="clear" w:color="auto" w:fill="auto"/>
            <w:vAlign w:val="center"/>
          </w:tcPr>
          <w:p w14:paraId="1A1D8E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9EEA4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75CAF6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Mục đích</w:t>
            </w:r>
          </w:p>
        </w:tc>
      </w:tr>
      <w:tr w14:paraId="2BB64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6" w:type="dxa"/>
            <w:shd w:val="clear" w:color="auto" w:fill="auto"/>
            <w:vAlign w:val="center"/>
          </w:tcPr>
          <w:p w14:paraId="27B02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068EF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lsvDanhSach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40078C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danh sách NXB</w:t>
            </w:r>
          </w:p>
        </w:tc>
      </w:tr>
      <w:tr w14:paraId="07A2B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6" w:type="dxa"/>
            <w:shd w:val="clear" w:color="auto" w:fill="auto"/>
            <w:vAlign w:val="center"/>
          </w:tcPr>
          <w:p w14:paraId="1C3D8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686BA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btnXoa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1A8C2A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Nút để xóa dữ liệu</w:t>
            </w:r>
          </w:p>
        </w:tc>
      </w:tr>
    </w:tbl>
    <w:p w14:paraId="517A25B7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08450" cy="2745740"/>
            <wp:effectExtent l="0" t="0" r="635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55A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4B9A0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664A4F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3DABF4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4F9236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56A4A8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AE961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_1150080106_PhanThiAiMy_Buoi8</w:t>
      </w:r>
    </w:p>
    <w:p w14:paraId="190AC7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76693F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Form4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5CC2F3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79D0E0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Source=ADMIN-PC;Initial Catalog=QuanLyBanSach;Integrated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38AF42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EC340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820C6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Form4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23003B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0654C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1EE741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ED72D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ECF03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 Mở kết nối =====</w:t>
      </w:r>
    </w:p>
    <w:p w14:paraId="1180D1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MoKetNoi()</w:t>
      </w:r>
    </w:p>
    <w:p w14:paraId="79906E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23C86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17834E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546924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2BB7A4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sqlCon.Open();</w:t>
      </w:r>
    </w:p>
    <w:p w14:paraId="33C9FB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4B071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E3738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 Đóng kết nối =====</w:t>
      </w:r>
    </w:p>
    <w:p w14:paraId="02167C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DongKetNoi()</w:t>
      </w:r>
    </w:p>
    <w:p w14:paraId="5ADED8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A3BD6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sqlCon.State == ConnectionState.Open)</w:t>
      </w:r>
    </w:p>
    <w:p w14:paraId="376DF5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sqlCon.Close();</w:t>
      </w:r>
    </w:p>
    <w:p w14:paraId="118C58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A76DB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5E4C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 Hiển thị danh sách NXB =====</w:t>
      </w:r>
    </w:p>
    <w:p w14:paraId="7BE9E9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HienThiDanhSachNXB()</w:t>
      </w:r>
    </w:p>
    <w:p w14:paraId="5FA0F3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49D85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MoKetNoi();</w:t>
      </w:r>
    </w:p>
    <w:p w14:paraId="541E01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"HienThiNXB"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14D785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sqlCmd.CommandType = CommandType.StoredProcedure;</w:t>
      </w:r>
    </w:p>
    <w:p w14:paraId="5EC5D5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sqlCmd.ExecuteReader();</w:t>
      </w:r>
    </w:p>
    <w:p w14:paraId="09A404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E11D5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lsvDanhSach.Items.Clear();</w:t>
      </w:r>
    </w:p>
    <w:p w14:paraId="6F460E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4C5633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5EE20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 = reader.GetString(0);</w:t>
      </w:r>
    </w:p>
    <w:p w14:paraId="4600CA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tenNXB = reader.GetString(1);</w:t>
      </w:r>
    </w:p>
    <w:p w14:paraId="17C89D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diaChi = reader.GetString(2);</w:t>
      </w:r>
    </w:p>
    <w:p w14:paraId="577A79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FB6A0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ListViewItem(maNXB);</w:t>
      </w:r>
    </w:p>
    <w:p w14:paraId="0CC99A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lvi.SubItems.Add(tenNXB);</w:t>
      </w:r>
    </w:p>
    <w:p w14:paraId="762E60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lvi.SubItems.Add(diaChi);</w:t>
      </w:r>
    </w:p>
    <w:p w14:paraId="3C54A5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lsvDanhSach.Items.Add(lvi);</w:t>
      </w:r>
    </w:p>
    <w:p w14:paraId="24B961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CAA38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4B8384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D2FDA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DCCC3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 Khi Form load =====</w:t>
      </w:r>
    </w:p>
    <w:p w14:paraId="118FF8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Form4_Load(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2901A8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D8335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HienThiDanhSachNXB();</w:t>
      </w:r>
    </w:p>
    <w:p w14:paraId="324B5A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54A4F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BECB4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 Khi chọn dòng trong ListView =====</w:t>
      </w:r>
    </w:p>
    <w:p w14:paraId="6AD37C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lsvDanhSach_SelectedIndexChanged(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3BD75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669D4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(lsvDanhSach.SelectedItems.Count ==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BD979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A38D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ListViewItem lvi = lsvDanhSach.SelectedItems[0];</w:t>
      </w:r>
    </w:p>
    <w:p w14:paraId="3F7639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lvi.BackColor = System.Drawing.Color.LightYellow; </w:t>
      </w:r>
      <w:r>
        <w:rPr>
          <w:rFonts w:hint="default" w:ascii="Consolas" w:hAnsi="Consolas" w:eastAsia="Consolas"/>
          <w:color w:val="008000"/>
          <w:sz w:val="19"/>
          <w:szCs w:val="24"/>
        </w:rPr>
        <w:t>// highlight cho dễ nhìn</w:t>
      </w:r>
    </w:p>
    <w:p w14:paraId="7F98E4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58D63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EFA82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===== Nút XÓA =====</w:t>
      </w:r>
    </w:p>
    <w:p w14:paraId="2EDB75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btnXoa_Click(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34CC1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0B5F2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(lsvDanhSach.SelectedItems.Count == 0)</w:t>
      </w:r>
    </w:p>
    <w:p w14:paraId="6DA02D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1A084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"⚠️ Vui lòng chọn một nhà xuất bản để xóa!"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34C07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094C2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196C8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FF36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Lấy mã của dòng được chọn</w:t>
      </w:r>
    </w:p>
    <w:p w14:paraId="63F020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maNXB = lsvDanhSach.SelectedItems[0].SubItems[0].Text;</w:t>
      </w:r>
    </w:p>
    <w:p w14:paraId="469BF4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6D811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DialogResult result = MessageBox.Show(</w:t>
      </w:r>
    </w:p>
    <w:p w14:paraId="220BC8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"Bạn có chắc chắn muốn xóa NXB có mã: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maNXB + </w:t>
      </w:r>
      <w:r>
        <w:rPr>
          <w:rFonts w:hint="default" w:ascii="Consolas" w:hAnsi="Consolas" w:eastAsia="Consolas"/>
          <w:color w:val="A31515"/>
          <w:sz w:val="19"/>
          <w:szCs w:val="24"/>
        </w:rPr>
        <w:t>" ?"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 w14:paraId="293450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"Xác nhận xóa"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 w14:paraId="160189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MessageBoxButtons.YesNo,</w:t>
      </w:r>
    </w:p>
    <w:p w14:paraId="672B63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MessageBoxIcon.Warning);</w:t>
      </w:r>
    </w:p>
    <w:p w14:paraId="4B1393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3DC81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(result == DialogResult.Yes)</w:t>
      </w:r>
    </w:p>
    <w:p w14:paraId="0799A7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EA074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25A786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7C0C4C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MoKetNoi();</w:t>
      </w:r>
    </w:p>
    <w:p w14:paraId="64CD06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SqlCommand sqlCmd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SqlCommand();</w:t>
      </w:r>
    </w:p>
    <w:p w14:paraId="532448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sqlCmd.CommandType = CommandType.StoredProcedure;</w:t>
      </w:r>
    </w:p>
    <w:p w14:paraId="52EEED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"XoaNXB"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3D95B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sqlCmd.Connection = sqlCon;</w:t>
      </w:r>
    </w:p>
    <w:p w14:paraId="097D23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760D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SqlParameter parMaNXB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SqlParameter(</w:t>
      </w:r>
      <w:r>
        <w:rPr>
          <w:rFonts w:hint="default" w:ascii="Consolas" w:hAnsi="Consolas" w:eastAsia="Consolas"/>
          <w:color w:val="A31515"/>
          <w:sz w:val="19"/>
          <w:szCs w:val="24"/>
        </w:rPr>
        <w:t>"@maNXB"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SqlDbType.Char);</w:t>
      </w:r>
    </w:p>
    <w:p w14:paraId="4855C4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parMaNXB.Value = maNXB;</w:t>
      </w:r>
    </w:p>
    <w:p w14:paraId="73374C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sqlCmd.Parameters.Add(parMaNXB);</w:t>
      </w:r>
    </w:p>
    <w:p w14:paraId="0365D8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9CA3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kq = sqlCmd.ExecuteNonQuery();</w:t>
      </w:r>
    </w:p>
    <w:p w14:paraId="542211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(kq &gt; 0)</w:t>
      </w:r>
    </w:p>
    <w:p w14:paraId="176CD7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 w14:paraId="197C8D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Xóa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0D2B3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HienThiDanhSachNXB();</w:t>
      </w:r>
    </w:p>
    <w:p w14:paraId="131351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 w14:paraId="7D4342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077AC7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 w14:paraId="1B6BB0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tìm thấy dữ liệu để xóa!"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678A2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 w14:paraId="5D9A9A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52C9EE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28261E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61B28A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366C9A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61A967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1EFBE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36B352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4C46FA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84BEA3A">
      <w:pPr>
        <w:jc w:val="both"/>
        <w:rPr>
          <w:rFonts w:hint="default"/>
          <w:lang w:val="en-US"/>
        </w:rPr>
      </w:pPr>
    </w:p>
    <w:p w14:paraId="71D6C56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62EDEDD8">
      <w:pPr>
        <w:jc w:val="center"/>
      </w:pPr>
      <w:r>
        <w:drawing>
          <wp:inline distT="0" distB="0" distL="114300" distR="114300">
            <wp:extent cx="4129405" cy="3058160"/>
            <wp:effectExtent l="0" t="0" r="444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6376">
      <w:pPr>
        <w:jc w:val="center"/>
      </w:pPr>
      <w:r>
        <w:drawing>
          <wp:inline distT="0" distB="0" distL="114300" distR="114300">
            <wp:extent cx="3333750" cy="1466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938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419225" cy="1295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A4C3">
      <w:pPr>
        <w:jc w:val="center"/>
      </w:pPr>
      <w:r>
        <w:drawing>
          <wp:inline distT="0" distB="0" distL="114300" distR="114300">
            <wp:extent cx="5272405" cy="3952240"/>
            <wp:effectExtent l="0" t="0" r="444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E62C">
      <w:pPr>
        <w:jc w:val="center"/>
      </w:pPr>
    </w:p>
    <w:p w14:paraId="201363CD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F9601C"/>
    <w:rsid w:val="0F6F44E2"/>
    <w:rsid w:val="12D915F2"/>
    <w:rsid w:val="1ABC68F4"/>
    <w:rsid w:val="1EBC25FB"/>
    <w:rsid w:val="26CF423A"/>
    <w:rsid w:val="2C823F9C"/>
    <w:rsid w:val="38EB4ACA"/>
    <w:rsid w:val="6197590A"/>
    <w:rsid w:val="61A20504"/>
    <w:rsid w:val="63D27752"/>
    <w:rsid w:val="6B427FCD"/>
    <w:rsid w:val="7373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2025-10-20T06:16:00Z</dcterms:created>
  <dc:creator>Phan Thị Ái My</dc:creator>
  <cp:lastModifiedBy>Phan Thị Ái My</cp:lastModifiedBy>
  <dcterms:modified xsi:type="dcterms:W3CDTF">2025-10-20T07:49:00Z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602553263E9C415F8DE2C0C469155F89_11</vt:lpwstr>
  </property>
</Properties>
</file>